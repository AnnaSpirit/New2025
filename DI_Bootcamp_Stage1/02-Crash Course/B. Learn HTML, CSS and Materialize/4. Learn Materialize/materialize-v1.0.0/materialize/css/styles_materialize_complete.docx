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Styles de couleurs Materialize CSS - Version Complète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Style</w:t>
            </w:r>
          </w:p>
        </w:tc>
        <w:tc>
          <w:tcPr>
            <w:tcW w:type="dxa" w:w="4320"/>
          </w:tcPr>
          <w:p>
            <w:r>
              <w:t>Couleur</w:t>
            </w:r>
          </w:p>
        </w:tc>
      </w:tr>
      <w:tr>
        <w:tc>
          <w:tcPr>
            <w:tcW w:type="dxa" w:w="4320"/>
          </w:tcPr>
          <w:p>
            <w:r>
              <w:t>background-color: #e51c23 !important;</w:t>
            </w:r>
          </w:p>
        </w:tc>
        <w:tc>
          <w:tcPr>
            <w:tcW w:type="dxa" w:w="4320"/>
          </w:tcPr>
          <w:p>
            <w:r>
              <w:t>#e51c23</w:t>
            </w:r>
          </w:p>
        </w:tc>
      </w:tr>
      <w:tr>
        <w:tc>
          <w:tcPr>
            <w:tcW w:type="dxa" w:w="4320"/>
          </w:tcPr>
          <w:p>
            <w:r>
              <w:t>color: #e51c23 !important;</w:t>
            </w:r>
          </w:p>
        </w:tc>
        <w:tc>
          <w:tcPr>
            <w:tcW w:type="dxa" w:w="4320"/>
          </w:tcPr>
          <w:p>
            <w:r>
              <w:t>#e51c23</w:t>
            </w:r>
          </w:p>
        </w:tc>
      </w:tr>
      <w:tr>
        <w:tc>
          <w:tcPr>
            <w:tcW w:type="dxa" w:w="4320"/>
          </w:tcPr>
          <w:p>
            <w:r>
              <w:t>background-color: #fdeaeb !important;</w:t>
            </w:r>
          </w:p>
        </w:tc>
        <w:tc>
          <w:tcPr>
            <w:tcW w:type="dxa" w:w="4320"/>
          </w:tcPr>
          <w:p>
            <w:r>
              <w:t>#fdeaeb</w:t>
            </w:r>
          </w:p>
        </w:tc>
      </w:tr>
      <w:tr>
        <w:tc>
          <w:tcPr>
            <w:tcW w:type="dxa" w:w="4320"/>
          </w:tcPr>
          <w:p>
            <w:r>
              <w:t>color: #fdeaeb !important;</w:t>
            </w:r>
          </w:p>
        </w:tc>
        <w:tc>
          <w:tcPr>
            <w:tcW w:type="dxa" w:w="4320"/>
          </w:tcPr>
          <w:p>
            <w:r>
              <w:t>#fdeaeb</w:t>
            </w:r>
          </w:p>
        </w:tc>
      </w:tr>
      <w:tr>
        <w:tc>
          <w:tcPr>
            <w:tcW w:type="dxa" w:w="4320"/>
          </w:tcPr>
          <w:p>
            <w:r>
              <w:t>background-color: #f8c1c3 !important;</w:t>
            </w:r>
          </w:p>
        </w:tc>
        <w:tc>
          <w:tcPr>
            <w:tcW w:type="dxa" w:w="4320"/>
          </w:tcPr>
          <w:p>
            <w:r>
              <w:t>#f8c1c3</w:t>
            </w:r>
          </w:p>
        </w:tc>
      </w:tr>
      <w:tr>
        <w:tc>
          <w:tcPr>
            <w:tcW w:type="dxa" w:w="4320"/>
          </w:tcPr>
          <w:p>
            <w:r>
              <w:t>color: #f8c1c3 !important;</w:t>
            </w:r>
          </w:p>
        </w:tc>
        <w:tc>
          <w:tcPr>
            <w:tcW w:type="dxa" w:w="4320"/>
          </w:tcPr>
          <w:p>
            <w:r>
              <w:t>#f8c1c3</w:t>
            </w:r>
          </w:p>
        </w:tc>
      </w:tr>
      <w:tr>
        <w:tc>
          <w:tcPr>
            <w:tcW w:type="dxa" w:w="4320"/>
          </w:tcPr>
          <w:p>
            <w:r>
              <w:t>background-color: #f3989b !important;</w:t>
            </w:r>
          </w:p>
        </w:tc>
        <w:tc>
          <w:tcPr>
            <w:tcW w:type="dxa" w:w="4320"/>
          </w:tcPr>
          <w:p>
            <w:r>
              <w:t>#f3989b</w:t>
            </w:r>
          </w:p>
        </w:tc>
      </w:tr>
      <w:tr>
        <w:tc>
          <w:tcPr>
            <w:tcW w:type="dxa" w:w="4320"/>
          </w:tcPr>
          <w:p>
            <w:r>
              <w:t>color: #f3989b !important;</w:t>
            </w:r>
          </w:p>
        </w:tc>
        <w:tc>
          <w:tcPr>
            <w:tcW w:type="dxa" w:w="4320"/>
          </w:tcPr>
          <w:p>
            <w:r>
              <w:t>#f3989b</w:t>
            </w:r>
          </w:p>
        </w:tc>
      </w:tr>
      <w:tr>
        <w:tc>
          <w:tcPr>
            <w:tcW w:type="dxa" w:w="4320"/>
          </w:tcPr>
          <w:p>
            <w:r>
              <w:t>background-color: #ee6e73 !important;</w:t>
            </w:r>
          </w:p>
        </w:tc>
        <w:tc>
          <w:tcPr>
            <w:tcW w:type="dxa" w:w="4320"/>
          </w:tcPr>
          <w:p>
            <w:r>
              <w:t>#ee6e73</w:t>
            </w:r>
          </w:p>
        </w:tc>
      </w:tr>
      <w:tr>
        <w:tc>
          <w:tcPr>
            <w:tcW w:type="dxa" w:w="4320"/>
          </w:tcPr>
          <w:p>
            <w:r>
              <w:t>color: #ee6e73 !important;</w:t>
            </w:r>
          </w:p>
        </w:tc>
        <w:tc>
          <w:tcPr>
            <w:tcW w:type="dxa" w:w="4320"/>
          </w:tcPr>
          <w:p>
            <w:r>
              <w:t>#ee6e73</w:t>
            </w:r>
          </w:p>
        </w:tc>
      </w:tr>
      <w:tr>
        <w:tc>
          <w:tcPr>
            <w:tcW w:type="dxa" w:w="4320"/>
          </w:tcPr>
          <w:p>
            <w:r>
              <w:t>background-color: #ea454b !important;</w:t>
            </w:r>
          </w:p>
        </w:tc>
        <w:tc>
          <w:tcPr>
            <w:tcW w:type="dxa" w:w="4320"/>
          </w:tcPr>
          <w:p>
            <w:r>
              <w:t>#ea454b</w:t>
            </w:r>
          </w:p>
        </w:tc>
      </w:tr>
      <w:tr>
        <w:tc>
          <w:tcPr>
            <w:tcW w:type="dxa" w:w="4320"/>
          </w:tcPr>
          <w:p>
            <w:r>
              <w:t>color: #ea454b !important;</w:t>
            </w:r>
          </w:p>
        </w:tc>
        <w:tc>
          <w:tcPr>
            <w:tcW w:type="dxa" w:w="4320"/>
          </w:tcPr>
          <w:p>
            <w:r>
              <w:t>#ea454b</w:t>
            </w:r>
          </w:p>
        </w:tc>
      </w:tr>
      <w:tr>
        <w:tc>
          <w:tcPr>
            <w:tcW w:type="dxa" w:w="4320"/>
          </w:tcPr>
          <w:p>
            <w:r>
              <w:t>background-color: #d0181e !important;</w:t>
            </w:r>
          </w:p>
        </w:tc>
        <w:tc>
          <w:tcPr>
            <w:tcW w:type="dxa" w:w="4320"/>
          </w:tcPr>
          <w:p>
            <w:r>
              <w:t>#d0181e</w:t>
            </w:r>
          </w:p>
        </w:tc>
      </w:tr>
      <w:tr>
        <w:tc>
          <w:tcPr>
            <w:tcW w:type="dxa" w:w="4320"/>
          </w:tcPr>
          <w:p>
            <w:r>
              <w:t>color: #d0181e !important;</w:t>
            </w:r>
          </w:p>
        </w:tc>
        <w:tc>
          <w:tcPr>
            <w:tcW w:type="dxa" w:w="4320"/>
          </w:tcPr>
          <w:p>
            <w:r>
              <w:t>#d0181e</w:t>
            </w:r>
          </w:p>
        </w:tc>
      </w:tr>
      <w:tr>
        <w:tc>
          <w:tcPr>
            <w:tcW w:type="dxa" w:w="4320"/>
          </w:tcPr>
          <w:p>
            <w:r>
              <w:t>background-color: #b9151b !important;</w:t>
            </w:r>
          </w:p>
        </w:tc>
        <w:tc>
          <w:tcPr>
            <w:tcW w:type="dxa" w:w="4320"/>
          </w:tcPr>
          <w:p>
            <w:r>
              <w:t>#b9151b</w:t>
            </w:r>
          </w:p>
        </w:tc>
      </w:tr>
      <w:tr>
        <w:tc>
          <w:tcPr>
            <w:tcW w:type="dxa" w:w="4320"/>
          </w:tcPr>
          <w:p>
            <w:r>
              <w:t>color: #b9151b !important;</w:t>
            </w:r>
          </w:p>
        </w:tc>
        <w:tc>
          <w:tcPr>
            <w:tcW w:type="dxa" w:w="4320"/>
          </w:tcPr>
          <w:p>
            <w:r>
              <w:t>#b9151b</w:t>
            </w:r>
          </w:p>
        </w:tc>
      </w:tr>
      <w:tr>
        <w:tc>
          <w:tcPr>
            <w:tcW w:type="dxa" w:w="4320"/>
          </w:tcPr>
          <w:p>
            <w:r>
              <w:t>background-color: #a21318 !important;</w:t>
            </w:r>
          </w:p>
        </w:tc>
        <w:tc>
          <w:tcPr>
            <w:tcW w:type="dxa" w:w="4320"/>
          </w:tcPr>
          <w:p>
            <w:r>
              <w:t>#a21318</w:t>
            </w:r>
          </w:p>
        </w:tc>
      </w:tr>
      <w:tr>
        <w:tc>
          <w:tcPr>
            <w:tcW w:type="dxa" w:w="4320"/>
          </w:tcPr>
          <w:p>
            <w:r>
              <w:t>color: #a21318 !important;</w:t>
            </w:r>
          </w:p>
        </w:tc>
        <w:tc>
          <w:tcPr>
            <w:tcW w:type="dxa" w:w="4320"/>
          </w:tcPr>
          <w:p>
            <w:r>
              <w:t>#a21318</w:t>
            </w:r>
          </w:p>
        </w:tc>
      </w:tr>
      <w:tr>
        <w:tc>
          <w:tcPr>
            <w:tcW w:type="dxa" w:w="4320"/>
          </w:tcPr>
          <w:p>
            <w:r>
              <w:t>background-color: #8b1014 !important;</w:t>
            </w:r>
          </w:p>
        </w:tc>
        <w:tc>
          <w:tcPr>
            <w:tcW w:type="dxa" w:w="4320"/>
          </w:tcPr>
          <w:p>
            <w:r>
              <w:t>#8b1014</w:t>
            </w:r>
          </w:p>
        </w:tc>
      </w:tr>
      <w:tr>
        <w:tc>
          <w:tcPr>
            <w:tcW w:type="dxa" w:w="4320"/>
          </w:tcPr>
          <w:p>
            <w:r>
              <w:t>color: #8b1014 !important;</w:t>
            </w:r>
          </w:p>
        </w:tc>
        <w:tc>
          <w:tcPr>
            <w:tcW w:type="dxa" w:w="4320"/>
          </w:tcPr>
          <w:p>
            <w:r>
              <w:t>#8b1014</w:t>
            </w:r>
          </w:p>
        </w:tc>
      </w:tr>
      <w:tr>
        <w:tc>
          <w:tcPr>
            <w:tcW w:type="dxa" w:w="4320"/>
          </w:tcPr>
          <w:p>
            <w:r>
              <w:t>background-color: #F44336 !important;</w:t>
            </w:r>
          </w:p>
        </w:tc>
        <w:tc>
          <w:tcPr>
            <w:tcW w:type="dxa" w:w="4320"/>
          </w:tcPr>
          <w:p>
            <w:r>
              <w:t>#F44336</w:t>
            </w:r>
          </w:p>
        </w:tc>
      </w:tr>
      <w:tr>
        <w:tc>
          <w:tcPr>
            <w:tcW w:type="dxa" w:w="4320"/>
          </w:tcPr>
          <w:p>
            <w:r>
              <w:t>color: #F44336 !important;</w:t>
            </w:r>
          </w:p>
        </w:tc>
        <w:tc>
          <w:tcPr>
            <w:tcW w:type="dxa" w:w="4320"/>
          </w:tcPr>
          <w:p>
            <w:r>
              <w:t>#F44336</w:t>
            </w:r>
          </w:p>
        </w:tc>
      </w:tr>
      <w:tr>
        <w:tc>
          <w:tcPr>
            <w:tcW w:type="dxa" w:w="4320"/>
          </w:tcPr>
          <w:p>
            <w:r>
              <w:t>background-color: #FFEBEE !important;</w:t>
            </w:r>
          </w:p>
        </w:tc>
        <w:tc>
          <w:tcPr>
            <w:tcW w:type="dxa" w:w="4320"/>
          </w:tcPr>
          <w:p>
            <w:r>
              <w:t>#FFEBEE</w:t>
            </w:r>
          </w:p>
        </w:tc>
      </w:tr>
      <w:tr>
        <w:tc>
          <w:tcPr>
            <w:tcW w:type="dxa" w:w="4320"/>
          </w:tcPr>
          <w:p>
            <w:r>
              <w:t>color: #FFEBEE !important;</w:t>
            </w:r>
          </w:p>
        </w:tc>
        <w:tc>
          <w:tcPr>
            <w:tcW w:type="dxa" w:w="4320"/>
          </w:tcPr>
          <w:p>
            <w:r>
              <w:t>#FFEBEE</w:t>
            </w:r>
          </w:p>
        </w:tc>
      </w:tr>
      <w:tr>
        <w:tc>
          <w:tcPr>
            <w:tcW w:type="dxa" w:w="4320"/>
          </w:tcPr>
          <w:p>
            <w:r>
              <w:t>background-color: #FFCDD2 !important;</w:t>
            </w:r>
          </w:p>
        </w:tc>
        <w:tc>
          <w:tcPr>
            <w:tcW w:type="dxa" w:w="4320"/>
          </w:tcPr>
          <w:p>
            <w:r>
              <w:t>#FFCDD2</w:t>
            </w:r>
          </w:p>
        </w:tc>
      </w:tr>
      <w:tr>
        <w:tc>
          <w:tcPr>
            <w:tcW w:type="dxa" w:w="4320"/>
          </w:tcPr>
          <w:p>
            <w:r>
              <w:t>color: #FFCDD2 !important;</w:t>
            </w:r>
          </w:p>
        </w:tc>
        <w:tc>
          <w:tcPr>
            <w:tcW w:type="dxa" w:w="4320"/>
          </w:tcPr>
          <w:p>
            <w:r>
              <w:t>#FFCDD2</w:t>
            </w:r>
          </w:p>
        </w:tc>
      </w:tr>
      <w:tr>
        <w:tc>
          <w:tcPr>
            <w:tcW w:type="dxa" w:w="4320"/>
          </w:tcPr>
          <w:p>
            <w:r>
              <w:t>background-color: #EF9A9A !important;</w:t>
            </w:r>
          </w:p>
        </w:tc>
        <w:tc>
          <w:tcPr>
            <w:tcW w:type="dxa" w:w="4320"/>
          </w:tcPr>
          <w:p>
            <w:r>
              <w:t>#EF9A9A</w:t>
            </w:r>
          </w:p>
        </w:tc>
      </w:tr>
      <w:tr>
        <w:tc>
          <w:tcPr>
            <w:tcW w:type="dxa" w:w="4320"/>
          </w:tcPr>
          <w:p>
            <w:r>
              <w:t>color: #EF9A9A !important;</w:t>
            </w:r>
          </w:p>
        </w:tc>
        <w:tc>
          <w:tcPr>
            <w:tcW w:type="dxa" w:w="4320"/>
          </w:tcPr>
          <w:p>
            <w:r>
              <w:t>#EF9A9A</w:t>
            </w:r>
          </w:p>
        </w:tc>
      </w:tr>
      <w:tr>
        <w:tc>
          <w:tcPr>
            <w:tcW w:type="dxa" w:w="4320"/>
          </w:tcPr>
          <w:p>
            <w:r>
              <w:t>background-color: #E57373 !important;</w:t>
            </w:r>
          </w:p>
        </w:tc>
        <w:tc>
          <w:tcPr>
            <w:tcW w:type="dxa" w:w="4320"/>
          </w:tcPr>
          <w:p>
            <w:r>
              <w:t>#E57373</w:t>
            </w:r>
          </w:p>
        </w:tc>
      </w:tr>
      <w:tr>
        <w:tc>
          <w:tcPr>
            <w:tcW w:type="dxa" w:w="4320"/>
          </w:tcPr>
          <w:p>
            <w:r>
              <w:t>color: #E57373 !important;</w:t>
            </w:r>
          </w:p>
        </w:tc>
        <w:tc>
          <w:tcPr>
            <w:tcW w:type="dxa" w:w="4320"/>
          </w:tcPr>
          <w:p>
            <w:r>
              <w:t>#E57373</w:t>
            </w:r>
          </w:p>
        </w:tc>
      </w:tr>
      <w:tr>
        <w:tc>
          <w:tcPr>
            <w:tcW w:type="dxa" w:w="4320"/>
          </w:tcPr>
          <w:p>
            <w:r>
              <w:t>background-color: #EF5350 !important;</w:t>
            </w:r>
          </w:p>
        </w:tc>
        <w:tc>
          <w:tcPr>
            <w:tcW w:type="dxa" w:w="4320"/>
          </w:tcPr>
          <w:p>
            <w:r>
              <w:t>#EF5350</w:t>
            </w:r>
          </w:p>
        </w:tc>
      </w:tr>
      <w:tr>
        <w:tc>
          <w:tcPr>
            <w:tcW w:type="dxa" w:w="4320"/>
          </w:tcPr>
          <w:p>
            <w:r>
              <w:t>color: #EF5350 !important;</w:t>
            </w:r>
          </w:p>
        </w:tc>
        <w:tc>
          <w:tcPr>
            <w:tcW w:type="dxa" w:w="4320"/>
          </w:tcPr>
          <w:p>
            <w:r>
              <w:t>#EF5350</w:t>
            </w:r>
          </w:p>
        </w:tc>
      </w:tr>
      <w:tr>
        <w:tc>
          <w:tcPr>
            <w:tcW w:type="dxa" w:w="4320"/>
          </w:tcPr>
          <w:p>
            <w:r>
              <w:t>background-color: #E53935 !important;</w:t>
            </w:r>
          </w:p>
        </w:tc>
        <w:tc>
          <w:tcPr>
            <w:tcW w:type="dxa" w:w="4320"/>
          </w:tcPr>
          <w:p>
            <w:r>
              <w:t>#E53935</w:t>
            </w:r>
          </w:p>
        </w:tc>
      </w:tr>
      <w:tr>
        <w:tc>
          <w:tcPr>
            <w:tcW w:type="dxa" w:w="4320"/>
          </w:tcPr>
          <w:p>
            <w:r>
              <w:t>color: #E53935 !important;</w:t>
            </w:r>
          </w:p>
        </w:tc>
        <w:tc>
          <w:tcPr>
            <w:tcW w:type="dxa" w:w="4320"/>
          </w:tcPr>
          <w:p>
            <w:r>
              <w:t>#E53935</w:t>
            </w:r>
          </w:p>
        </w:tc>
      </w:tr>
      <w:tr>
        <w:tc>
          <w:tcPr>
            <w:tcW w:type="dxa" w:w="4320"/>
          </w:tcPr>
          <w:p>
            <w:r>
              <w:t>background-color: #D32F2F !important;</w:t>
            </w:r>
          </w:p>
        </w:tc>
        <w:tc>
          <w:tcPr>
            <w:tcW w:type="dxa" w:w="4320"/>
          </w:tcPr>
          <w:p>
            <w:r>
              <w:t>#D32F2F</w:t>
            </w:r>
          </w:p>
        </w:tc>
      </w:tr>
      <w:tr>
        <w:tc>
          <w:tcPr>
            <w:tcW w:type="dxa" w:w="4320"/>
          </w:tcPr>
          <w:p>
            <w:r>
              <w:t>color: #D32F2F !important;</w:t>
            </w:r>
          </w:p>
        </w:tc>
        <w:tc>
          <w:tcPr>
            <w:tcW w:type="dxa" w:w="4320"/>
          </w:tcPr>
          <w:p>
            <w:r>
              <w:t>#D32F2F</w:t>
            </w:r>
          </w:p>
        </w:tc>
      </w:tr>
      <w:tr>
        <w:tc>
          <w:tcPr>
            <w:tcW w:type="dxa" w:w="4320"/>
          </w:tcPr>
          <w:p>
            <w:r>
              <w:t>background-color: #C62828 !important;</w:t>
            </w:r>
          </w:p>
        </w:tc>
        <w:tc>
          <w:tcPr>
            <w:tcW w:type="dxa" w:w="4320"/>
          </w:tcPr>
          <w:p>
            <w:r>
              <w:t>#C62828</w:t>
            </w:r>
          </w:p>
        </w:tc>
      </w:tr>
      <w:tr>
        <w:tc>
          <w:tcPr>
            <w:tcW w:type="dxa" w:w="4320"/>
          </w:tcPr>
          <w:p>
            <w:r>
              <w:t>color: #C62828 !important;</w:t>
            </w:r>
          </w:p>
        </w:tc>
        <w:tc>
          <w:tcPr>
            <w:tcW w:type="dxa" w:w="4320"/>
          </w:tcPr>
          <w:p>
            <w:r>
              <w:t>#C62828</w:t>
            </w:r>
          </w:p>
        </w:tc>
      </w:tr>
      <w:tr>
        <w:tc>
          <w:tcPr>
            <w:tcW w:type="dxa" w:w="4320"/>
          </w:tcPr>
          <w:p>
            <w:r>
              <w:t>background-color: #B71C1C !important;</w:t>
            </w:r>
          </w:p>
        </w:tc>
        <w:tc>
          <w:tcPr>
            <w:tcW w:type="dxa" w:w="4320"/>
          </w:tcPr>
          <w:p>
            <w:r>
              <w:t>#B71C1C</w:t>
            </w:r>
          </w:p>
        </w:tc>
      </w:tr>
      <w:tr>
        <w:tc>
          <w:tcPr>
            <w:tcW w:type="dxa" w:w="4320"/>
          </w:tcPr>
          <w:p>
            <w:r>
              <w:t>color: #B71C1C !important;</w:t>
            </w:r>
          </w:p>
        </w:tc>
        <w:tc>
          <w:tcPr>
            <w:tcW w:type="dxa" w:w="4320"/>
          </w:tcPr>
          <w:p>
            <w:r>
              <w:t>#B71C1C</w:t>
            </w:r>
          </w:p>
        </w:tc>
      </w:tr>
      <w:tr>
        <w:tc>
          <w:tcPr>
            <w:tcW w:type="dxa" w:w="4320"/>
          </w:tcPr>
          <w:p>
            <w:r>
              <w:t>background-color: #FF8A80 !important;</w:t>
            </w:r>
          </w:p>
        </w:tc>
        <w:tc>
          <w:tcPr>
            <w:tcW w:type="dxa" w:w="4320"/>
          </w:tcPr>
          <w:p>
            <w:r>
              <w:t>#FF8A80</w:t>
            </w:r>
          </w:p>
        </w:tc>
      </w:tr>
      <w:tr>
        <w:tc>
          <w:tcPr>
            <w:tcW w:type="dxa" w:w="4320"/>
          </w:tcPr>
          <w:p>
            <w:r>
              <w:t>color: #FF8A80 !important;</w:t>
            </w:r>
          </w:p>
        </w:tc>
        <w:tc>
          <w:tcPr>
            <w:tcW w:type="dxa" w:w="4320"/>
          </w:tcPr>
          <w:p>
            <w:r>
              <w:t>#FF8A80</w:t>
            </w:r>
          </w:p>
        </w:tc>
      </w:tr>
      <w:tr>
        <w:tc>
          <w:tcPr>
            <w:tcW w:type="dxa" w:w="4320"/>
          </w:tcPr>
          <w:p>
            <w:r>
              <w:t>background-color: #FF5252 !important;</w:t>
            </w:r>
          </w:p>
        </w:tc>
        <w:tc>
          <w:tcPr>
            <w:tcW w:type="dxa" w:w="4320"/>
          </w:tcPr>
          <w:p>
            <w:r>
              <w:t>#FF5252</w:t>
            </w:r>
          </w:p>
        </w:tc>
      </w:tr>
      <w:tr>
        <w:tc>
          <w:tcPr>
            <w:tcW w:type="dxa" w:w="4320"/>
          </w:tcPr>
          <w:p>
            <w:r>
              <w:t>color: #FF5252 !important;</w:t>
            </w:r>
          </w:p>
        </w:tc>
        <w:tc>
          <w:tcPr>
            <w:tcW w:type="dxa" w:w="4320"/>
          </w:tcPr>
          <w:p>
            <w:r>
              <w:t>#FF5252</w:t>
            </w:r>
          </w:p>
        </w:tc>
      </w:tr>
      <w:tr>
        <w:tc>
          <w:tcPr>
            <w:tcW w:type="dxa" w:w="4320"/>
          </w:tcPr>
          <w:p>
            <w:r>
              <w:t>background-color: #FF1744 !important;</w:t>
            </w:r>
          </w:p>
        </w:tc>
        <w:tc>
          <w:tcPr>
            <w:tcW w:type="dxa" w:w="4320"/>
          </w:tcPr>
          <w:p>
            <w:r>
              <w:t>#FF1744</w:t>
            </w:r>
          </w:p>
        </w:tc>
      </w:tr>
      <w:tr>
        <w:tc>
          <w:tcPr>
            <w:tcW w:type="dxa" w:w="4320"/>
          </w:tcPr>
          <w:p>
            <w:r>
              <w:t>color: #FF1744 !important;</w:t>
            </w:r>
          </w:p>
        </w:tc>
        <w:tc>
          <w:tcPr>
            <w:tcW w:type="dxa" w:w="4320"/>
          </w:tcPr>
          <w:p>
            <w:r>
              <w:t>#FF1744</w:t>
            </w:r>
          </w:p>
        </w:tc>
      </w:tr>
      <w:tr>
        <w:tc>
          <w:tcPr>
            <w:tcW w:type="dxa" w:w="4320"/>
          </w:tcPr>
          <w:p>
            <w:r>
              <w:t>background-color: #D50000 !important;</w:t>
            </w:r>
          </w:p>
        </w:tc>
        <w:tc>
          <w:tcPr>
            <w:tcW w:type="dxa" w:w="4320"/>
          </w:tcPr>
          <w:p>
            <w:r>
              <w:t>#D50000</w:t>
            </w:r>
          </w:p>
        </w:tc>
      </w:tr>
      <w:tr>
        <w:tc>
          <w:tcPr>
            <w:tcW w:type="dxa" w:w="4320"/>
          </w:tcPr>
          <w:p>
            <w:r>
              <w:t>color: #D50000 !important;</w:t>
            </w:r>
          </w:p>
        </w:tc>
        <w:tc>
          <w:tcPr>
            <w:tcW w:type="dxa" w:w="4320"/>
          </w:tcPr>
          <w:p>
            <w:r>
              <w:t>#D50000</w:t>
            </w:r>
          </w:p>
        </w:tc>
      </w:tr>
      <w:tr>
        <w:tc>
          <w:tcPr>
            <w:tcW w:type="dxa" w:w="4320"/>
          </w:tcPr>
          <w:p>
            <w:r>
              <w:t>background-color: #e91e63 !important;</w:t>
            </w:r>
          </w:p>
        </w:tc>
        <w:tc>
          <w:tcPr>
            <w:tcW w:type="dxa" w:w="4320"/>
          </w:tcPr>
          <w:p>
            <w:r>
              <w:t>#e91e63</w:t>
            </w:r>
          </w:p>
        </w:tc>
      </w:tr>
      <w:tr>
        <w:tc>
          <w:tcPr>
            <w:tcW w:type="dxa" w:w="4320"/>
          </w:tcPr>
          <w:p>
            <w:r>
              <w:t>color: #e91e63 !important;</w:t>
            </w:r>
          </w:p>
        </w:tc>
        <w:tc>
          <w:tcPr>
            <w:tcW w:type="dxa" w:w="4320"/>
          </w:tcPr>
          <w:p>
            <w:r>
              <w:t>#e91e63</w:t>
            </w:r>
          </w:p>
        </w:tc>
      </w:tr>
      <w:tr>
        <w:tc>
          <w:tcPr>
            <w:tcW w:type="dxa" w:w="4320"/>
          </w:tcPr>
          <w:p>
            <w:r>
              <w:t>background-color: #fce4ec !important;</w:t>
            </w:r>
          </w:p>
        </w:tc>
        <w:tc>
          <w:tcPr>
            <w:tcW w:type="dxa" w:w="4320"/>
          </w:tcPr>
          <w:p>
            <w:r>
              <w:t>#fce4ec</w:t>
            </w:r>
          </w:p>
        </w:tc>
      </w:tr>
      <w:tr>
        <w:tc>
          <w:tcPr>
            <w:tcW w:type="dxa" w:w="4320"/>
          </w:tcPr>
          <w:p>
            <w:r>
              <w:t>color: #fce4ec !important;</w:t>
            </w:r>
          </w:p>
        </w:tc>
        <w:tc>
          <w:tcPr>
            <w:tcW w:type="dxa" w:w="4320"/>
          </w:tcPr>
          <w:p>
            <w:r>
              <w:t>#fce4ec</w:t>
            </w:r>
          </w:p>
        </w:tc>
      </w:tr>
      <w:tr>
        <w:tc>
          <w:tcPr>
            <w:tcW w:type="dxa" w:w="4320"/>
          </w:tcPr>
          <w:p>
            <w:r>
              <w:t>background-color: #f8bbd0 !important;</w:t>
            </w:r>
          </w:p>
        </w:tc>
        <w:tc>
          <w:tcPr>
            <w:tcW w:type="dxa" w:w="4320"/>
          </w:tcPr>
          <w:p>
            <w:r>
              <w:t>#f8bbd0</w:t>
            </w:r>
          </w:p>
        </w:tc>
      </w:tr>
      <w:tr>
        <w:tc>
          <w:tcPr>
            <w:tcW w:type="dxa" w:w="4320"/>
          </w:tcPr>
          <w:p>
            <w:r>
              <w:t>color: #f8bbd0 !important;</w:t>
            </w:r>
          </w:p>
        </w:tc>
        <w:tc>
          <w:tcPr>
            <w:tcW w:type="dxa" w:w="4320"/>
          </w:tcPr>
          <w:p>
            <w:r>
              <w:t>#f8bbd0</w:t>
            </w:r>
          </w:p>
        </w:tc>
      </w:tr>
      <w:tr>
        <w:tc>
          <w:tcPr>
            <w:tcW w:type="dxa" w:w="4320"/>
          </w:tcPr>
          <w:p>
            <w:r>
              <w:t>background-color: #f48fb1 !important;</w:t>
            </w:r>
          </w:p>
        </w:tc>
        <w:tc>
          <w:tcPr>
            <w:tcW w:type="dxa" w:w="4320"/>
          </w:tcPr>
          <w:p>
            <w:r>
              <w:t>#f48fb1</w:t>
            </w:r>
          </w:p>
        </w:tc>
      </w:tr>
      <w:tr>
        <w:tc>
          <w:tcPr>
            <w:tcW w:type="dxa" w:w="4320"/>
          </w:tcPr>
          <w:p>
            <w:r>
              <w:t>color: #f48fb1 !important;</w:t>
            </w:r>
          </w:p>
        </w:tc>
        <w:tc>
          <w:tcPr>
            <w:tcW w:type="dxa" w:w="4320"/>
          </w:tcPr>
          <w:p>
            <w:r>
              <w:t>#f48fb1</w:t>
            </w:r>
          </w:p>
        </w:tc>
      </w:tr>
      <w:tr>
        <w:tc>
          <w:tcPr>
            <w:tcW w:type="dxa" w:w="4320"/>
          </w:tcPr>
          <w:p>
            <w:r>
              <w:t>background-color: #f06292 !important;</w:t>
            </w:r>
          </w:p>
        </w:tc>
        <w:tc>
          <w:tcPr>
            <w:tcW w:type="dxa" w:w="4320"/>
          </w:tcPr>
          <w:p>
            <w:r>
              <w:t>#f06292</w:t>
            </w:r>
          </w:p>
        </w:tc>
      </w:tr>
      <w:tr>
        <w:tc>
          <w:tcPr>
            <w:tcW w:type="dxa" w:w="4320"/>
          </w:tcPr>
          <w:p>
            <w:r>
              <w:t>color: #f06292 !important;</w:t>
            </w:r>
          </w:p>
        </w:tc>
        <w:tc>
          <w:tcPr>
            <w:tcW w:type="dxa" w:w="4320"/>
          </w:tcPr>
          <w:p>
            <w:r>
              <w:t>#f06292</w:t>
            </w:r>
          </w:p>
        </w:tc>
      </w:tr>
      <w:tr>
        <w:tc>
          <w:tcPr>
            <w:tcW w:type="dxa" w:w="4320"/>
          </w:tcPr>
          <w:p>
            <w:r>
              <w:t>background-color: #ec407a !important;</w:t>
            </w:r>
          </w:p>
        </w:tc>
        <w:tc>
          <w:tcPr>
            <w:tcW w:type="dxa" w:w="4320"/>
          </w:tcPr>
          <w:p>
            <w:r>
              <w:t>#ec407a</w:t>
            </w:r>
          </w:p>
        </w:tc>
      </w:tr>
      <w:tr>
        <w:tc>
          <w:tcPr>
            <w:tcW w:type="dxa" w:w="4320"/>
          </w:tcPr>
          <w:p>
            <w:r>
              <w:t>color: #ec407a !important;</w:t>
            </w:r>
          </w:p>
        </w:tc>
        <w:tc>
          <w:tcPr>
            <w:tcW w:type="dxa" w:w="4320"/>
          </w:tcPr>
          <w:p>
            <w:r>
              <w:t>#ec407a</w:t>
            </w:r>
          </w:p>
        </w:tc>
      </w:tr>
      <w:tr>
        <w:tc>
          <w:tcPr>
            <w:tcW w:type="dxa" w:w="4320"/>
          </w:tcPr>
          <w:p>
            <w:r>
              <w:t>background-color: #d81b60 !important;</w:t>
            </w:r>
          </w:p>
        </w:tc>
        <w:tc>
          <w:tcPr>
            <w:tcW w:type="dxa" w:w="4320"/>
          </w:tcPr>
          <w:p>
            <w:r>
              <w:t>#d81b60</w:t>
            </w:r>
          </w:p>
        </w:tc>
      </w:tr>
      <w:tr>
        <w:tc>
          <w:tcPr>
            <w:tcW w:type="dxa" w:w="4320"/>
          </w:tcPr>
          <w:p>
            <w:r>
              <w:t>color: #d81b60 !important;</w:t>
            </w:r>
          </w:p>
        </w:tc>
        <w:tc>
          <w:tcPr>
            <w:tcW w:type="dxa" w:w="4320"/>
          </w:tcPr>
          <w:p>
            <w:r>
              <w:t>#d81b60</w:t>
            </w:r>
          </w:p>
        </w:tc>
      </w:tr>
      <w:tr>
        <w:tc>
          <w:tcPr>
            <w:tcW w:type="dxa" w:w="4320"/>
          </w:tcPr>
          <w:p>
            <w:r>
              <w:t>background-color: #c2185b !important;</w:t>
            </w:r>
          </w:p>
        </w:tc>
        <w:tc>
          <w:tcPr>
            <w:tcW w:type="dxa" w:w="4320"/>
          </w:tcPr>
          <w:p>
            <w:r>
              <w:t>#c2185b</w:t>
            </w:r>
          </w:p>
        </w:tc>
      </w:tr>
      <w:tr>
        <w:tc>
          <w:tcPr>
            <w:tcW w:type="dxa" w:w="4320"/>
          </w:tcPr>
          <w:p>
            <w:r>
              <w:t>color: #c2185b !important;</w:t>
            </w:r>
          </w:p>
        </w:tc>
        <w:tc>
          <w:tcPr>
            <w:tcW w:type="dxa" w:w="4320"/>
          </w:tcPr>
          <w:p>
            <w:r>
              <w:t>#c2185b</w:t>
            </w:r>
          </w:p>
        </w:tc>
      </w:tr>
      <w:tr>
        <w:tc>
          <w:tcPr>
            <w:tcW w:type="dxa" w:w="4320"/>
          </w:tcPr>
          <w:p>
            <w:r>
              <w:t>background-color: #ad1457 !important;</w:t>
            </w:r>
          </w:p>
        </w:tc>
        <w:tc>
          <w:tcPr>
            <w:tcW w:type="dxa" w:w="4320"/>
          </w:tcPr>
          <w:p>
            <w:r>
              <w:t>#ad1457</w:t>
            </w:r>
          </w:p>
        </w:tc>
      </w:tr>
      <w:tr>
        <w:tc>
          <w:tcPr>
            <w:tcW w:type="dxa" w:w="4320"/>
          </w:tcPr>
          <w:p>
            <w:r>
              <w:t>color: #ad1457 !important;</w:t>
            </w:r>
          </w:p>
        </w:tc>
        <w:tc>
          <w:tcPr>
            <w:tcW w:type="dxa" w:w="4320"/>
          </w:tcPr>
          <w:p>
            <w:r>
              <w:t>#ad1457</w:t>
            </w:r>
          </w:p>
        </w:tc>
      </w:tr>
      <w:tr>
        <w:tc>
          <w:tcPr>
            <w:tcW w:type="dxa" w:w="4320"/>
          </w:tcPr>
          <w:p>
            <w:r>
              <w:t>background-color: #880e4f !important;</w:t>
            </w:r>
          </w:p>
        </w:tc>
        <w:tc>
          <w:tcPr>
            <w:tcW w:type="dxa" w:w="4320"/>
          </w:tcPr>
          <w:p>
            <w:r>
              <w:t>#880e4f</w:t>
            </w:r>
          </w:p>
        </w:tc>
      </w:tr>
      <w:tr>
        <w:tc>
          <w:tcPr>
            <w:tcW w:type="dxa" w:w="4320"/>
          </w:tcPr>
          <w:p>
            <w:r>
              <w:t>color: #880e4f !important;</w:t>
            </w:r>
          </w:p>
        </w:tc>
        <w:tc>
          <w:tcPr>
            <w:tcW w:type="dxa" w:w="4320"/>
          </w:tcPr>
          <w:p>
            <w:r>
              <w:t>#880e4f</w:t>
            </w:r>
          </w:p>
        </w:tc>
      </w:tr>
      <w:tr>
        <w:tc>
          <w:tcPr>
            <w:tcW w:type="dxa" w:w="4320"/>
          </w:tcPr>
          <w:p>
            <w:r>
              <w:t>background-color: #ff80ab !important;</w:t>
            </w:r>
          </w:p>
        </w:tc>
        <w:tc>
          <w:tcPr>
            <w:tcW w:type="dxa" w:w="4320"/>
          </w:tcPr>
          <w:p>
            <w:r>
              <w:t>#ff80ab</w:t>
            </w:r>
          </w:p>
        </w:tc>
      </w:tr>
      <w:tr>
        <w:tc>
          <w:tcPr>
            <w:tcW w:type="dxa" w:w="4320"/>
          </w:tcPr>
          <w:p>
            <w:r>
              <w:t>color: #ff80ab !important;</w:t>
            </w:r>
          </w:p>
        </w:tc>
        <w:tc>
          <w:tcPr>
            <w:tcW w:type="dxa" w:w="4320"/>
          </w:tcPr>
          <w:p>
            <w:r>
              <w:t>#ff80ab</w:t>
            </w:r>
          </w:p>
        </w:tc>
      </w:tr>
      <w:tr>
        <w:tc>
          <w:tcPr>
            <w:tcW w:type="dxa" w:w="4320"/>
          </w:tcPr>
          <w:p>
            <w:r>
              <w:t>background-color: #ff4081 !important;</w:t>
            </w:r>
          </w:p>
        </w:tc>
        <w:tc>
          <w:tcPr>
            <w:tcW w:type="dxa" w:w="4320"/>
          </w:tcPr>
          <w:p>
            <w:r>
              <w:t>#ff4081</w:t>
            </w:r>
          </w:p>
        </w:tc>
      </w:tr>
      <w:tr>
        <w:tc>
          <w:tcPr>
            <w:tcW w:type="dxa" w:w="4320"/>
          </w:tcPr>
          <w:p>
            <w:r>
              <w:t>color: #ff4081 !important;</w:t>
            </w:r>
          </w:p>
        </w:tc>
        <w:tc>
          <w:tcPr>
            <w:tcW w:type="dxa" w:w="4320"/>
          </w:tcPr>
          <w:p>
            <w:r>
              <w:t>#ff4081</w:t>
            </w:r>
          </w:p>
        </w:tc>
      </w:tr>
      <w:tr>
        <w:tc>
          <w:tcPr>
            <w:tcW w:type="dxa" w:w="4320"/>
          </w:tcPr>
          <w:p>
            <w:r>
              <w:t>background-color: #f50057 !important;</w:t>
            </w:r>
          </w:p>
        </w:tc>
        <w:tc>
          <w:tcPr>
            <w:tcW w:type="dxa" w:w="4320"/>
          </w:tcPr>
          <w:p>
            <w:r>
              <w:t>#f50057</w:t>
            </w:r>
          </w:p>
        </w:tc>
      </w:tr>
      <w:tr>
        <w:tc>
          <w:tcPr>
            <w:tcW w:type="dxa" w:w="4320"/>
          </w:tcPr>
          <w:p>
            <w:r>
              <w:t>color: #f50057 !important;</w:t>
            </w:r>
          </w:p>
        </w:tc>
        <w:tc>
          <w:tcPr>
            <w:tcW w:type="dxa" w:w="4320"/>
          </w:tcPr>
          <w:p>
            <w:r>
              <w:t>#f50057</w:t>
            </w:r>
          </w:p>
        </w:tc>
      </w:tr>
      <w:tr>
        <w:tc>
          <w:tcPr>
            <w:tcW w:type="dxa" w:w="4320"/>
          </w:tcPr>
          <w:p>
            <w:r>
              <w:t>background-color: #c51162 !important;</w:t>
            </w:r>
          </w:p>
        </w:tc>
        <w:tc>
          <w:tcPr>
            <w:tcW w:type="dxa" w:w="4320"/>
          </w:tcPr>
          <w:p>
            <w:r>
              <w:t>#c51162</w:t>
            </w:r>
          </w:p>
        </w:tc>
      </w:tr>
      <w:tr>
        <w:tc>
          <w:tcPr>
            <w:tcW w:type="dxa" w:w="4320"/>
          </w:tcPr>
          <w:p>
            <w:r>
              <w:t>color: #c51162 !important;</w:t>
            </w:r>
          </w:p>
        </w:tc>
        <w:tc>
          <w:tcPr>
            <w:tcW w:type="dxa" w:w="4320"/>
          </w:tcPr>
          <w:p>
            <w:r>
              <w:t>#c51162</w:t>
            </w:r>
          </w:p>
        </w:tc>
      </w:tr>
      <w:tr>
        <w:tc>
          <w:tcPr>
            <w:tcW w:type="dxa" w:w="4320"/>
          </w:tcPr>
          <w:p>
            <w:r>
              <w:t>background-color: #9c27b0 !important;</w:t>
            </w:r>
          </w:p>
        </w:tc>
        <w:tc>
          <w:tcPr>
            <w:tcW w:type="dxa" w:w="4320"/>
          </w:tcPr>
          <w:p>
            <w:r>
              <w:t>#9c27b0</w:t>
            </w:r>
          </w:p>
        </w:tc>
      </w:tr>
      <w:tr>
        <w:tc>
          <w:tcPr>
            <w:tcW w:type="dxa" w:w="4320"/>
          </w:tcPr>
          <w:p>
            <w:r>
              <w:t>color: #9c27b0 !important;</w:t>
            </w:r>
          </w:p>
        </w:tc>
        <w:tc>
          <w:tcPr>
            <w:tcW w:type="dxa" w:w="4320"/>
          </w:tcPr>
          <w:p>
            <w:r>
              <w:t>#9c27b0</w:t>
            </w:r>
          </w:p>
        </w:tc>
      </w:tr>
      <w:tr>
        <w:tc>
          <w:tcPr>
            <w:tcW w:type="dxa" w:w="4320"/>
          </w:tcPr>
          <w:p>
            <w:r>
              <w:t>background-color: #f3e5f5 !important;</w:t>
            </w:r>
          </w:p>
        </w:tc>
        <w:tc>
          <w:tcPr>
            <w:tcW w:type="dxa" w:w="4320"/>
          </w:tcPr>
          <w:p>
            <w:r>
              <w:t>#f3e5f5</w:t>
            </w:r>
          </w:p>
        </w:tc>
      </w:tr>
      <w:tr>
        <w:tc>
          <w:tcPr>
            <w:tcW w:type="dxa" w:w="4320"/>
          </w:tcPr>
          <w:p>
            <w:r>
              <w:t>color: #f3e5f5 !important;</w:t>
            </w:r>
          </w:p>
        </w:tc>
        <w:tc>
          <w:tcPr>
            <w:tcW w:type="dxa" w:w="4320"/>
          </w:tcPr>
          <w:p>
            <w:r>
              <w:t>#f3e5f5</w:t>
            </w:r>
          </w:p>
        </w:tc>
      </w:tr>
      <w:tr>
        <w:tc>
          <w:tcPr>
            <w:tcW w:type="dxa" w:w="4320"/>
          </w:tcPr>
          <w:p>
            <w:r>
              <w:t>background-color: #e1bee7 !important;</w:t>
            </w:r>
          </w:p>
        </w:tc>
        <w:tc>
          <w:tcPr>
            <w:tcW w:type="dxa" w:w="4320"/>
          </w:tcPr>
          <w:p>
            <w:r>
              <w:t>#e1bee7</w:t>
            </w:r>
          </w:p>
        </w:tc>
      </w:tr>
      <w:tr>
        <w:tc>
          <w:tcPr>
            <w:tcW w:type="dxa" w:w="4320"/>
          </w:tcPr>
          <w:p>
            <w:r>
              <w:t>color: #e1bee7 !important;</w:t>
            </w:r>
          </w:p>
        </w:tc>
        <w:tc>
          <w:tcPr>
            <w:tcW w:type="dxa" w:w="4320"/>
          </w:tcPr>
          <w:p>
            <w:r>
              <w:t>#e1bee7</w:t>
            </w:r>
          </w:p>
        </w:tc>
      </w:tr>
      <w:tr>
        <w:tc>
          <w:tcPr>
            <w:tcW w:type="dxa" w:w="4320"/>
          </w:tcPr>
          <w:p>
            <w:r>
              <w:t>background-color: #ce93d8 !important;</w:t>
            </w:r>
          </w:p>
        </w:tc>
        <w:tc>
          <w:tcPr>
            <w:tcW w:type="dxa" w:w="4320"/>
          </w:tcPr>
          <w:p>
            <w:r>
              <w:t>#ce93d8</w:t>
            </w:r>
          </w:p>
        </w:tc>
      </w:tr>
      <w:tr>
        <w:tc>
          <w:tcPr>
            <w:tcW w:type="dxa" w:w="4320"/>
          </w:tcPr>
          <w:p>
            <w:r>
              <w:t>color: #ce93d8 !important;</w:t>
            </w:r>
          </w:p>
        </w:tc>
        <w:tc>
          <w:tcPr>
            <w:tcW w:type="dxa" w:w="4320"/>
          </w:tcPr>
          <w:p>
            <w:r>
              <w:t>#ce93d8</w:t>
            </w:r>
          </w:p>
        </w:tc>
      </w:tr>
      <w:tr>
        <w:tc>
          <w:tcPr>
            <w:tcW w:type="dxa" w:w="4320"/>
          </w:tcPr>
          <w:p>
            <w:r>
              <w:t>background-color: #ba68c8 !important;</w:t>
            </w:r>
          </w:p>
        </w:tc>
        <w:tc>
          <w:tcPr>
            <w:tcW w:type="dxa" w:w="4320"/>
          </w:tcPr>
          <w:p>
            <w:r>
              <w:t>#ba68c8</w:t>
            </w:r>
          </w:p>
        </w:tc>
      </w:tr>
      <w:tr>
        <w:tc>
          <w:tcPr>
            <w:tcW w:type="dxa" w:w="4320"/>
          </w:tcPr>
          <w:p>
            <w:r>
              <w:t>color: #ba68c8 !important;</w:t>
            </w:r>
          </w:p>
        </w:tc>
        <w:tc>
          <w:tcPr>
            <w:tcW w:type="dxa" w:w="4320"/>
          </w:tcPr>
          <w:p>
            <w:r>
              <w:t>#ba68c8</w:t>
            </w:r>
          </w:p>
        </w:tc>
      </w:tr>
      <w:tr>
        <w:tc>
          <w:tcPr>
            <w:tcW w:type="dxa" w:w="4320"/>
          </w:tcPr>
          <w:p>
            <w:r>
              <w:t>background-color: #ab47bc !important;</w:t>
            </w:r>
          </w:p>
        </w:tc>
        <w:tc>
          <w:tcPr>
            <w:tcW w:type="dxa" w:w="4320"/>
          </w:tcPr>
          <w:p>
            <w:r>
              <w:t>#ab47bc</w:t>
            </w:r>
          </w:p>
        </w:tc>
      </w:tr>
      <w:tr>
        <w:tc>
          <w:tcPr>
            <w:tcW w:type="dxa" w:w="4320"/>
          </w:tcPr>
          <w:p>
            <w:r>
              <w:t>color: #ab47bc !important;</w:t>
            </w:r>
          </w:p>
        </w:tc>
        <w:tc>
          <w:tcPr>
            <w:tcW w:type="dxa" w:w="4320"/>
          </w:tcPr>
          <w:p>
            <w:r>
              <w:t>#ab47bc</w:t>
            </w:r>
          </w:p>
        </w:tc>
      </w:tr>
      <w:tr>
        <w:tc>
          <w:tcPr>
            <w:tcW w:type="dxa" w:w="4320"/>
          </w:tcPr>
          <w:p>
            <w:r>
              <w:t>background-color: #8e24aa !important;</w:t>
            </w:r>
          </w:p>
        </w:tc>
        <w:tc>
          <w:tcPr>
            <w:tcW w:type="dxa" w:w="4320"/>
          </w:tcPr>
          <w:p>
            <w:r>
              <w:t>#8e24aa</w:t>
            </w:r>
          </w:p>
        </w:tc>
      </w:tr>
      <w:tr>
        <w:tc>
          <w:tcPr>
            <w:tcW w:type="dxa" w:w="4320"/>
          </w:tcPr>
          <w:p>
            <w:r>
              <w:t>color: #8e24aa !important;</w:t>
            </w:r>
          </w:p>
        </w:tc>
        <w:tc>
          <w:tcPr>
            <w:tcW w:type="dxa" w:w="4320"/>
          </w:tcPr>
          <w:p>
            <w:r>
              <w:t>#8e24aa</w:t>
            </w:r>
          </w:p>
        </w:tc>
      </w:tr>
      <w:tr>
        <w:tc>
          <w:tcPr>
            <w:tcW w:type="dxa" w:w="4320"/>
          </w:tcPr>
          <w:p>
            <w:r>
              <w:t>background-color: #7b1fa2 !important;</w:t>
            </w:r>
          </w:p>
        </w:tc>
        <w:tc>
          <w:tcPr>
            <w:tcW w:type="dxa" w:w="4320"/>
          </w:tcPr>
          <w:p>
            <w:r>
              <w:t>#7b1fa2</w:t>
            </w:r>
          </w:p>
        </w:tc>
      </w:tr>
      <w:tr>
        <w:tc>
          <w:tcPr>
            <w:tcW w:type="dxa" w:w="4320"/>
          </w:tcPr>
          <w:p>
            <w:r>
              <w:t>color: #7b1fa2 !important;</w:t>
            </w:r>
          </w:p>
        </w:tc>
        <w:tc>
          <w:tcPr>
            <w:tcW w:type="dxa" w:w="4320"/>
          </w:tcPr>
          <w:p>
            <w:r>
              <w:t>#7b1fa2</w:t>
            </w:r>
          </w:p>
        </w:tc>
      </w:tr>
      <w:tr>
        <w:tc>
          <w:tcPr>
            <w:tcW w:type="dxa" w:w="4320"/>
          </w:tcPr>
          <w:p>
            <w:r>
              <w:t>background-color: #6a1b9a !important;</w:t>
            </w:r>
          </w:p>
        </w:tc>
        <w:tc>
          <w:tcPr>
            <w:tcW w:type="dxa" w:w="4320"/>
          </w:tcPr>
          <w:p>
            <w:r>
              <w:t>#6a1b9a</w:t>
            </w:r>
          </w:p>
        </w:tc>
      </w:tr>
      <w:tr>
        <w:tc>
          <w:tcPr>
            <w:tcW w:type="dxa" w:w="4320"/>
          </w:tcPr>
          <w:p>
            <w:r>
              <w:t>color: #6a1b9a !important;</w:t>
            </w:r>
          </w:p>
        </w:tc>
        <w:tc>
          <w:tcPr>
            <w:tcW w:type="dxa" w:w="4320"/>
          </w:tcPr>
          <w:p>
            <w:r>
              <w:t>#6a1b9a</w:t>
            </w:r>
          </w:p>
        </w:tc>
      </w:tr>
      <w:tr>
        <w:tc>
          <w:tcPr>
            <w:tcW w:type="dxa" w:w="4320"/>
          </w:tcPr>
          <w:p>
            <w:r>
              <w:t>background-color: #4a148c !important;</w:t>
            </w:r>
          </w:p>
        </w:tc>
        <w:tc>
          <w:tcPr>
            <w:tcW w:type="dxa" w:w="4320"/>
          </w:tcPr>
          <w:p>
            <w:r>
              <w:t>#4a148c</w:t>
            </w:r>
          </w:p>
        </w:tc>
      </w:tr>
      <w:tr>
        <w:tc>
          <w:tcPr>
            <w:tcW w:type="dxa" w:w="4320"/>
          </w:tcPr>
          <w:p>
            <w:r>
              <w:t>color: #4a148c !important;</w:t>
            </w:r>
          </w:p>
        </w:tc>
        <w:tc>
          <w:tcPr>
            <w:tcW w:type="dxa" w:w="4320"/>
          </w:tcPr>
          <w:p>
            <w:r>
              <w:t>#4a148c</w:t>
            </w:r>
          </w:p>
        </w:tc>
      </w:tr>
      <w:tr>
        <w:tc>
          <w:tcPr>
            <w:tcW w:type="dxa" w:w="4320"/>
          </w:tcPr>
          <w:p>
            <w:r>
              <w:t>background-color: #ea80fc !important;</w:t>
            </w:r>
          </w:p>
        </w:tc>
        <w:tc>
          <w:tcPr>
            <w:tcW w:type="dxa" w:w="4320"/>
          </w:tcPr>
          <w:p>
            <w:r>
              <w:t>#ea80fc</w:t>
            </w:r>
          </w:p>
        </w:tc>
      </w:tr>
      <w:tr>
        <w:tc>
          <w:tcPr>
            <w:tcW w:type="dxa" w:w="4320"/>
          </w:tcPr>
          <w:p>
            <w:r>
              <w:t>color: #ea80fc !important;</w:t>
            </w:r>
          </w:p>
        </w:tc>
        <w:tc>
          <w:tcPr>
            <w:tcW w:type="dxa" w:w="4320"/>
          </w:tcPr>
          <w:p>
            <w:r>
              <w:t>#ea80fc</w:t>
            </w:r>
          </w:p>
        </w:tc>
      </w:tr>
      <w:tr>
        <w:tc>
          <w:tcPr>
            <w:tcW w:type="dxa" w:w="4320"/>
          </w:tcPr>
          <w:p>
            <w:r>
              <w:t>background-color: #e040fb !important;</w:t>
            </w:r>
          </w:p>
        </w:tc>
        <w:tc>
          <w:tcPr>
            <w:tcW w:type="dxa" w:w="4320"/>
          </w:tcPr>
          <w:p>
            <w:r>
              <w:t>#e040fb</w:t>
            </w:r>
          </w:p>
        </w:tc>
      </w:tr>
      <w:tr>
        <w:tc>
          <w:tcPr>
            <w:tcW w:type="dxa" w:w="4320"/>
          </w:tcPr>
          <w:p>
            <w:r>
              <w:t>color: #e040fb !important;</w:t>
            </w:r>
          </w:p>
        </w:tc>
        <w:tc>
          <w:tcPr>
            <w:tcW w:type="dxa" w:w="4320"/>
          </w:tcPr>
          <w:p>
            <w:r>
              <w:t>#e040fb</w:t>
            </w:r>
          </w:p>
        </w:tc>
      </w:tr>
      <w:tr>
        <w:tc>
          <w:tcPr>
            <w:tcW w:type="dxa" w:w="4320"/>
          </w:tcPr>
          <w:p>
            <w:r>
              <w:t>background-color: #d500f9 !important;</w:t>
            </w:r>
          </w:p>
        </w:tc>
        <w:tc>
          <w:tcPr>
            <w:tcW w:type="dxa" w:w="4320"/>
          </w:tcPr>
          <w:p>
            <w:r>
              <w:t>#d500f9</w:t>
            </w:r>
          </w:p>
        </w:tc>
      </w:tr>
      <w:tr>
        <w:tc>
          <w:tcPr>
            <w:tcW w:type="dxa" w:w="4320"/>
          </w:tcPr>
          <w:p>
            <w:r>
              <w:t>color: #d500f9 !important;</w:t>
            </w:r>
          </w:p>
        </w:tc>
        <w:tc>
          <w:tcPr>
            <w:tcW w:type="dxa" w:w="4320"/>
          </w:tcPr>
          <w:p>
            <w:r>
              <w:t>#d500f9</w:t>
            </w:r>
          </w:p>
        </w:tc>
      </w:tr>
      <w:tr>
        <w:tc>
          <w:tcPr>
            <w:tcW w:type="dxa" w:w="4320"/>
          </w:tcPr>
          <w:p>
            <w:r>
              <w:t>background-color: #aa00ff !important;</w:t>
            </w:r>
          </w:p>
        </w:tc>
        <w:tc>
          <w:tcPr>
            <w:tcW w:type="dxa" w:w="4320"/>
          </w:tcPr>
          <w:p>
            <w:r>
              <w:t>#aa00ff</w:t>
            </w:r>
          </w:p>
        </w:tc>
      </w:tr>
      <w:tr>
        <w:tc>
          <w:tcPr>
            <w:tcW w:type="dxa" w:w="4320"/>
          </w:tcPr>
          <w:p>
            <w:r>
              <w:t>color: #aa00ff !important;</w:t>
            </w:r>
          </w:p>
        </w:tc>
        <w:tc>
          <w:tcPr>
            <w:tcW w:type="dxa" w:w="4320"/>
          </w:tcPr>
          <w:p>
            <w:r>
              <w:t>#aa00ff</w:t>
            </w:r>
          </w:p>
        </w:tc>
      </w:tr>
      <w:tr>
        <w:tc>
          <w:tcPr>
            <w:tcW w:type="dxa" w:w="4320"/>
          </w:tcPr>
          <w:p>
            <w:r>
              <w:t>background-color: #673ab7 !important;</w:t>
            </w:r>
          </w:p>
        </w:tc>
        <w:tc>
          <w:tcPr>
            <w:tcW w:type="dxa" w:w="4320"/>
          </w:tcPr>
          <w:p>
            <w:r>
              <w:t>#673ab7</w:t>
            </w:r>
          </w:p>
        </w:tc>
      </w:tr>
      <w:tr>
        <w:tc>
          <w:tcPr>
            <w:tcW w:type="dxa" w:w="4320"/>
          </w:tcPr>
          <w:p>
            <w:r>
              <w:t>color: #673ab7 !important;</w:t>
            </w:r>
          </w:p>
        </w:tc>
        <w:tc>
          <w:tcPr>
            <w:tcW w:type="dxa" w:w="4320"/>
          </w:tcPr>
          <w:p>
            <w:r>
              <w:t>#673ab7</w:t>
            </w:r>
          </w:p>
        </w:tc>
      </w:tr>
      <w:tr>
        <w:tc>
          <w:tcPr>
            <w:tcW w:type="dxa" w:w="4320"/>
          </w:tcPr>
          <w:p>
            <w:r>
              <w:t>background-color: #ede7f6 !important;</w:t>
            </w:r>
          </w:p>
        </w:tc>
        <w:tc>
          <w:tcPr>
            <w:tcW w:type="dxa" w:w="4320"/>
          </w:tcPr>
          <w:p>
            <w:r>
              <w:t>#ede7f6</w:t>
            </w:r>
          </w:p>
        </w:tc>
      </w:tr>
      <w:tr>
        <w:tc>
          <w:tcPr>
            <w:tcW w:type="dxa" w:w="4320"/>
          </w:tcPr>
          <w:p>
            <w:r>
              <w:t>color: #ede7f6 !important;</w:t>
            </w:r>
          </w:p>
        </w:tc>
        <w:tc>
          <w:tcPr>
            <w:tcW w:type="dxa" w:w="4320"/>
          </w:tcPr>
          <w:p>
            <w:r>
              <w:t>#ede7f6</w:t>
            </w:r>
          </w:p>
        </w:tc>
      </w:tr>
      <w:tr>
        <w:tc>
          <w:tcPr>
            <w:tcW w:type="dxa" w:w="4320"/>
          </w:tcPr>
          <w:p>
            <w:r>
              <w:t>background-color: #d1c4e9 !important;</w:t>
            </w:r>
          </w:p>
        </w:tc>
        <w:tc>
          <w:tcPr>
            <w:tcW w:type="dxa" w:w="4320"/>
          </w:tcPr>
          <w:p>
            <w:r>
              <w:t>#d1c4e9</w:t>
            </w:r>
          </w:p>
        </w:tc>
      </w:tr>
      <w:tr>
        <w:tc>
          <w:tcPr>
            <w:tcW w:type="dxa" w:w="4320"/>
          </w:tcPr>
          <w:p>
            <w:r>
              <w:t>color: #d1c4e9 !important;</w:t>
            </w:r>
          </w:p>
        </w:tc>
        <w:tc>
          <w:tcPr>
            <w:tcW w:type="dxa" w:w="4320"/>
          </w:tcPr>
          <w:p>
            <w:r>
              <w:t>#d1c4e9</w:t>
            </w:r>
          </w:p>
        </w:tc>
      </w:tr>
      <w:tr>
        <w:tc>
          <w:tcPr>
            <w:tcW w:type="dxa" w:w="4320"/>
          </w:tcPr>
          <w:p>
            <w:r>
              <w:t>background-color: #b39ddb !important;</w:t>
            </w:r>
          </w:p>
        </w:tc>
        <w:tc>
          <w:tcPr>
            <w:tcW w:type="dxa" w:w="4320"/>
          </w:tcPr>
          <w:p>
            <w:r>
              <w:t>#b39ddb</w:t>
            </w:r>
          </w:p>
        </w:tc>
      </w:tr>
      <w:tr>
        <w:tc>
          <w:tcPr>
            <w:tcW w:type="dxa" w:w="4320"/>
          </w:tcPr>
          <w:p>
            <w:r>
              <w:t>color: #b39ddb !important;</w:t>
            </w:r>
          </w:p>
        </w:tc>
        <w:tc>
          <w:tcPr>
            <w:tcW w:type="dxa" w:w="4320"/>
          </w:tcPr>
          <w:p>
            <w:r>
              <w:t>#b39ddb</w:t>
            </w:r>
          </w:p>
        </w:tc>
      </w:tr>
      <w:tr>
        <w:tc>
          <w:tcPr>
            <w:tcW w:type="dxa" w:w="4320"/>
          </w:tcPr>
          <w:p>
            <w:r>
              <w:t>background-color: #9575cd !important;</w:t>
            </w:r>
          </w:p>
        </w:tc>
        <w:tc>
          <w:tcPr>
            <w:tcW w:type="dxa" w:w="4320"/>
          </w:tcPr>
          <w:p>
            <w:r>
              <w:t>#9575cd</w:t>
            </w:r>
          </w:p>
        </w:tc>
      </w:tr>
      <w:tr>
        <w:tc>
          <w:tcPr>
            <w:tcW w:type="dxa" w:w="4320"/>
          </w:tcPr>
          <w:p>
            <w:r>
              <w:t>color: #9575cd !important;</w:t>
            </w:r>
          </w:p>
        </w:tc>
        <w:tc>
          <w:tcPr>
            <w:tcW w:type="dxa" w:w="4320"/>
          </w:tcPr>
          <w:p>
            <w:r>
              <w:t>#9575cd</w:t>
            </w:r>
          </w:p>
        </w:tc>
      </w:tr>
      <w:tr>
        <w:tc>
          <w:tcPr>
            <w:tcW w:type="dxa" w:w="4320"/>
          </w:tcPr>
          <w:p>
            <w:r>
              <w:t>background-color: #7e57c2 !important;</w:t>
            </w:r>
          </w:p>
        </w:tc>
        <w:tc>
          <w:tcPr>
            <w:tcW w:type="dxa" w:w="4320"/>
          </w:tcPr>
          <w:p>
            <w:r>
              <w:t>#7e57c2</w:t>
            </w:r>
          </w:p>
        </w:tc>
      </w:tr>
      <w:tr>
        <w:tc>
          <w:tcPr>
            <w:tcW w:type="dxa" w:w="4320"/>
          </w:tcPr>
          <w:p>
            <w:r>
              <w:t>color: #7e57c2 !important;</w:t>
            </w:r>
          </w:p>
        </w:tc>
        <w:tc>
          <w:tcPr>
            <w:tcW w:type="dxa" w:w="4320"/>
          </w:tcPr>
          <w:p>
            <w:r>
              <w:t>#7e57c2</w:t>
            </w:r>
          </w:p>
        </w:tc>
      </w:tr>
      <w:tr>
        <w:tc>
          <w:tcPr>
            <w:tcW w:type="dxa" w:w="4320"/>
          </w:tcPr>
          <w:p>
            <w:r>
              <w:t>background-color: #5e35b1 !important;</w:t>
            </w:r>
          </w:p>
        </w:tc>
        <w:tc>
          <w:tcPr>
            <w:tcW w:type="dxa" w:w="4320"/>
          </w:tcPr>
          <w:p>
            <w:r>
              <w:t>#5e35b1</w:t>
            </w:r>
          </w:p>
        </w:tc>
      </w:tr>
      <w:tr>
        <w:tc>
          <w:tcPr>
            <w:tcW w:type="dxa" w:w="4320"/>
          </w:tcPr>
          <w:p>
            <w:r>
              <w:t>color: #5e35b1 !important;</w:t>
            </w:r>
          </w:p>
        </w:tc>
        <w:tc>
          <w:tcPr>
            <w:tcW w:type="dxa" w:w="4320"/>
          </w:tcPr>
          <w:p>
            <w:r>
              <w:t>#5e35b1</w:t>
            </w:r>
          </w:p>
        </w:tc>
      </w:tr>
      <w:tr>
        <w:tc>
          <w:tcPr>
            <w:tcW w:type="dxa" w:w="4320"/>
          </w:tcPr>
          <w:p>
            <w:r>
              <w:t>background-color: #512da8 !important;</w:t>
            </w:r>
          </w:p>
        </w:tc>
        <w:tc>
          <w:tcPr>
            <w:tcW w:type="dxa" w:w="4320"/>
          </w:tcPr>
          <w:p>
            <w:r>
              <w:t>#512da8</w:t>
            </w:r>
          </w:p>
        </w:tc>
      </w:tr>
      <w:tr>
        <w:tc>
          <w:tcPr>
            <w:tcW w:type="dxa" w:w="4320"/>
          </w:tcPr>
          <w:p>
            <w:r>
              <w:t>color: #512da8 !important;</w:t>
            </w:r>
          </w:p>
        </w:tc>
        <w:tc>
          <w:tcPr>
            <w:tcW w:type="dxa" w:w="4320"/>
          </w:tcPr>
          <w:p>
            <w:r>
              <w:t>#512da8</w:t>
            </w:r>
          </w:p>
        </w:tc>
      </w:tr>
      <w:tr>
        <w:tc>
          <w:tcPr>
            <w:tcW w:type="dxa" w:w="4320"/>
          </w:tcPr>
          <w:p>
            <w:r>
              <w:t>background-color: #4527a0 !important;</w:t>
            </w:r>
          </w:p>
        </w:tc>
        <w:tc>
          <w:tcPr>
            <w:tcW w:type="dxa" w:w="4320"/>
          </w:tcPr>
          <w:p>
            <w:r>
              <w:t>#4527a0</w:t>
            </w:r>
          </w:p>
        </w:tc>
      </w:tr>
      <w:tr>
        <w:tc>
          <w:tcPr>
            <w:tcW w:type="dxa" w:w="4320"/>
          </w:tcPr>
          <w:p>
            <w:r>
              <w:t>color: #4527a0 !important;</w:t>
            </w:r>
          </w:p>
        </w:tc>
        <w:tc>
          <w:tcPr>
            <w:tcW w:type="dxa" w:w="4320"/>
          </w:tcPr>
          <w:p>
            <w:r>
              <w:t>#4527a0</w:t>
            </w:r>
          </w:p>
        </w:tc>
      </w:tr>
      <w:tr>
        <w:tc>
          <w:tcPr>
            <w:tcW w:type="dxa" w:w="4320"/>
          </w:tcPr>
          <w:p>
            <w:r>
              <w:t>background-color: #311b92 !important;</w:t>
            </w:r>
          </w:p>
        </w:tc>
        <w:tc>
          <w:tcPr>
            <w:tcW w:type="dxa" w:w="4320"/>
          </w:tcPr>
          <w:p>
            <w:r>
              <w:t>#311b92</w:t>
            </w:r>
          </w:p>
        </w:tc>
      </w:tr>
      <w:tr>
        <w:tc>
          <w:tcPr>
            <w:tcW w:type="dxa" w:w="4320"/>
          </w:tcPr>
          <w:p>
            <w:r>
              <w:t>color: #311b92 !important;</w:t>
            </w:r>
          </w:p>
        </w:tc>
        <w:tc>
          <w:tcPr>
            <w:tcW w:type="dxa" w:w="4320"/>
          </w:tcPr>
          <w:p>
            <w:r>
              <w:t>#311b92</w:t>
            </w:r>
          </w:p>
        </w:tc>
      </w:tr>
      <w:tr>
        <w:tc>
          <w:tcPr>
            <w:tcW w:type="dxa" w:w="4320"/>
          </w:tcPr>
          <w:p>
            <w:r>
              <w:t>background-color: #b388ff !important;</w:t>
            </w:r>
          </w:p>
        </w:tc>
        <w:tc>
          <w:tcPr>
            <w:tcW w:type="dxa" w:w="4320"/>
          </w:tcPr>
          <w:p>
            <w:r>
              <w:t>#b388ff</w:t>
            </w:r>
          </w:p>
        </w:tc>
      </w:tr>
      <w:tr>
        <w:tc>
          <w:tcPr>
            <w:tcW w:type="dxa" w:w="4320"/>
          </w:tcPr>
          <w:p>
            <w:r>
              <w:t>color: #b388ff !important;</w:t>
            </w:r>
          </w:p>
        </w:tc>
        <w:tc>
          <w:tcPr>
            <w:tcW w:type="dxa" w:w="4320"/>
          </w:tcPr>
          <w:p>
            <w:r>
              <w:t>#b388ff</w:t>
            </w:r>
          </w:p>
        </w:tc>
      </w:tr>
      <w:tr>
        <w:tc>
          <w:tcPr>
            <w:tcW w:type="dxa" w:w="4320"/>
          </w:tcPr>
          <w:p>
            <w:r>
              <w:t>background-color: #7c4dff !important;</w:t>
            </w:r>
          </w:p>
        </w:tc>
        <w:tc>
          <w:tcPr>
            <w:tcW w:type="dxa" w:w="4320"/>
          </w:tcPr>
          <w:p>
            <w:r>
              <w:t>#7c4dff</w:t>
            </w:r>
          </w:p>
        </w:tc>
      </w:tr>
      <w:tr>
        <w:tc>
          <w:tcPr>
            <w:tcW w:type="dxa" w:w="4320"/>
          </w:tcPr>
          <w:p>
            <w:r>
              <w:t>color: #7c4dff !important;</w:t>
            </w:r>
          </w:p>
        </w:tc>
        <w:tc>
          <w:tcPr>
            <w:tcW w:type="dxa" w:w="4320"/>
          </w:tcPr>
          <w:p>
            <w:r>
              <w:t>#7c4dff</w:t>
            </w:r>
          </w:p>
        </w:tc>
      </w:tr>
      <w:tr>
        <w:tc>
          <w:tcPr>
            <w:tcW w:type="dxa" w:w="4320"/>
          </w:tcPr>
          <w:p>
            <w:r>
              <w:t>background-color: #651fff !important;</w:t>
            </w:r>
          </w:p>
        </w:tc>
        <w:tc>
          <w:tcPr>
            <w:tcW w:type="dxa" w:w="4320"/>
          </w:tcPr>
          <w:p>
            <w:r>
              <w:t>#651fff</w:t>
            </w:r>
          </w:p>
        </w:tc>
      </w:tr>
      <w:tr>
        <w:tc>
          <w:tcPr>
            <w:tcW w:type="dxa" w:w="4320"/>
          </w:tcPr>
          <w:p>
            <w:r>
              <w:t>color: #651fff !important;</w:t>
            </w:r>
          </w:p>
        </w:tc>
        <w:tc>
          <w:tcPr>
            <w:tcW w:type="dxa" w:w="4320"/>
          </w:tcPr>
          <w:p>
            <w:r>
              <w:t>#651fff</w:t>
            </w:r>
          </w:p>
        </w:tc>
      </w:tr>
      <w:tr>
        <w:tc>
          <w:tcPr>
            <w:tcW w:type="dxa" w:w="4320"/>
          </w:tcPr>
          <w:p>
            <w:r>
              <w:t>background-color: #6200ea !important;</w:t>
            </w:r>
          </w:p>
        </w:tc>
        <w:tc>
          <w:tcPr>
            <w:tcW w:type="dxa" w:w="4320"/>
          </w:tcPr>
          <w:p>
            <w:r>
              <w:t>#6200ea</w:t>
            </w:r>
          </w:p>
        </w:tc>
      </w:tr>
      <w:tr>
        <w:tc>
          <w:tcPr>
            <w:tcW w:type="dxa" w:w="4320"/>
          </w:tcPr>
          <w:p>
            <w:r>
              <w:t>color: #6200ea !important;</w:t>
            </w:r>
          </w:p>
        </w:tc>
        <w:tc>
          <w:tcPr>
            <w:tcW w:type="dxa" w:w="4320"/>
          </w:tcPr>
          <w:p>
            <w:r>
              <w:t>#6200ea</w:t>
            </w:r>
          </w:p>
        </w:tc>
      </w:tr>
      <w:tr>
        <w:tc>
          <w:tcPr>
            <w:tcW w:type="dxa" w:w="4320"/>
          </w:tcPr>
          <w:p>
            <w:r>
              <w:t>background-color: #3f51b5 !important;</w:t>
            </w:r>
          </w:p>
        </w:tc>
        <w:tc>
          <w:tcPr>
            <w:tcW w:type="dxa" w:w="4320"/>
          </w:tcPr>
          <w:p>
            <w:r>
              <w:t>#3f51b5</w:t>
            </w:r>
          </w:p>
        </w:tc>
      </w:tr>
      <w:tr>
        <w:tc>
          <w:tcPr>
            <w:tcW w:type="dxa" w:w="4320"/>
          </w:tcPr>
          <w:p>
            <w:r>
              <w:t>color: #3f51b5 !important;</w:t>
            </w:r>
          </w:p>
        </w:tc>
        <w:tc>
          <w:tcPr>
            <w:tcW w:type="dxa" w:w="4320"/>
          </w:tcPr>
          <w:p>
            <w:r>
              <w:t>#3f51b5</w:t>
            </w:r>
          </w:p>
        </w:tc>
      </w:tr>
      <w:tr>
        <w:tc>
          <w:tcPr>
            <w:tcW w:type="dxa" w:w="4320"/>
          </w:tcPr>
          <w:p>
            <w:r>
              <w:t>background-color: #e8eaf6 !important;</w:t>
            </w:r>
          </w:p>
        </w:tc>
        <w:tc>
          <w:tcPr>
            <w:tcW w:type="dxa" w:w="4320"/>
          </w:tcPr>
          <w:p>
            <w:r>
              <w:t>#e8eaf6</w:t>
            </w:r>
          </w:p>
        </w:tc>
      </w:tr>
      <w:tr>
        <w:tc>
          <w:tcPr>
            <w:tcW w:type="dxa" w:w="4320"/>
          </w:tcPr>
          <w:p>
            <w:r>
              <w:t>color: #e8eaf6 !important;</w:t>
            </w:r>
          </w:p>
        </w:tc>
        <w:tc>
          <w:tcPr>
            <w:tcW w:type="dxa" w:w="4320"/>
          </w:tcPr>
          <w:p>
            <w:r>
              <w:t>#e8eaf6</w:t>
            </w:r>
          </w:p>
        </w:tc>
      </w:tr>
      <w:tr>
        <w:tc>
          <w:tcPr>
            <w:tcW w:type="dxa" w:w="4320"/>
          </w:tcPr>
          <w:p>
            <w:r>
              <w:t>background-color: #c5cae9 !important;</w:t>
            </w:r>
          </w:p>
        </w:tc>
        <w:tc>
          <w:tcPr>
            <w:tcW w:type="dxa" w:w="4320"/>
          </w:tcPr>
          <w:p>
            <w:r>
              <w:t>#c5cae9</w:t>
            </w:r>
          </w:p>
        </w:tc>
      </w:tr>
      <w:tr>
        <w:tc>
          <w:tcPr>
            <w:tcW w:type="dxa" w:w="4320"/>
          </w:tcPr>
          <w:p>
            <w:r>
              <w:t>color: #c5cae9 !important;</w:t>
            </w:r>
          </w:p>
        </w:tc>
        <w:tc>
          <w:tcPr>
            <w:tcW w:type="dxa" w:w="4320"/>
          </w:tcPr>
          <w:p>
            <w:r>
              <w:t>#c5cae9</w:t>
            </w:r>
          </w:p>
        </w:tc>
      </w:tr>
      <w:tr>
        <w:tc>
          <w:tcPr>
            <w:tcW w:type="dxa" w:w="4320"/>
          </w:tcPr>
          <w:p>
            <w:r>
              <w:t>background-color: #9fa8da !important;</w:t>
            </w:r>
          </w:p>
        </w:tc>
        <w:tc>
          <w:tcPr>
            <w:tcW w:type="dxa" w:w="4320"/>
          </w:tcPr>
          <w:p>
            <w:r>
              <w:t>#9fa8da</w:t>
            </w:r>
          </w:p>
        </w:tc>
      </w:tr>
      <w:tr>
        <w:tc>
          <w:tcPr>
            <w:tcW w:type="dxa" w:w="4320"/>
          </w:tcPr>
          <w:p>
            <w:r>
              <w:t>color: #9fa8da !important;</w:t>
            </w:r>
          </w:p>
        </w:tc>
        <w:tc>
          <w:tcPr>
            <w:tcW w:type="dxa" w:w="4320"/>
          </w:tcPr>
          <w:p>
            <w:r>
              <w:t>#9fa8da</w:t>
            </w:r>
          </w:p>
        </w:tc>
      </w:tr>
      <w:tr>
        <w:tc>
          <w:tcPr>
            <w:tcW w:type="dxa" w:w="4320"/>
          </w:tcPr>
          <w:p>
            <w:r>
              <w:t>background-color: #7986cb !important;</w:t>
            </w:r>
          </w:p>
        </w:tc>
        <w:tc>
          <w:tcPr>
            <w:tcW w:type="dxa" w:w="4320"/>
          </w:tcPr>
          <w:p>
            <w:r>
              <w:t>#7986cb</w:t>
            </w:r>
          </w:p>
        </w:tc>
      </w:tr>
      <w:tr>
        <w:tc>
          <w:tcPr>
            <w:tcW w:type="dxa" w:w="4320"/>
          </w:tcPr>
          <w:p>
            <w:r>
              <w:t>color: #7986cb !important;</w:t>
            </w:r>
          </w:p>
        </w:tc>
        <w:tc>
          <w:tcPr>
            <w:tcW w:type="dxa" w:w="4320"/>
          </w:tcPr>
          <w:p>
            <w:r>
              <w:t>#7986cb</w:t>
            </w:r>
          </w:p>
        </w:tc>
      </w:tr>
      <w:tr>
        <w:tc>
          <w:tcPr>
            <w:tcW w:type="dxa" w:w="4320"/>
          </w:tcPr>
          <w:p>
            <w:r>
              <w:t>background-color: #5c6bc0 !important;</w:t>
            </w:r>
          </w:p>
        </w:tc>
        <w:tc>
          <w:tcPr>
            <w:tcW w:type="dxa" w:w="4320"/>
          </w:tcPr>
          <w:p>
            <w:r>
              <w:t>#5c6bc0</w:t>
            </w:r>
          </w:p>
        </w:tc>
      </w:tr>
      <w:tr>
        <w:tc>
          <w:tcPr>
            <w:tcW w:type="dxa" w:w="4320"/>
          </w:tcPr>
          <w:p>
            <w:r>
              <w:t>color: #5c6bc0 !important;</w:t>
            </w:r>
          </w:p>
        </w:tc>
        <w:tc>
          <w:tcPr>
            <w:tcW w:type="dxa" w:w="4320"/>
          </w:tcPr>
          <w:p>
            <w:r>
              <w:t>#5c6bc0</w:t>
            </w:r>
          </w:p>
        </w:tc>
      </w:tr>
      <w:tr>
        <w:tc>
          <w:tcPr>
            <w:tcW w:type="dxa" w:w="4320"/>
          </w:tcPr>
          <w:p>
            <w:r>
              <w:t>background-color: #3949ab !important;</w:t>
            </w:r>
          </w:p>
        </w:tc>
        <w:tc>
          <w:tcPr>
            <w:tcW w:type="dxa" w:w="4320"/>
          </w:tcPr>
          <w:p>
            <w:r>
              <w:t>#3949ab</w:t>
            </w:r>
          </w:p>
        </w:tc>
      </w:tr>
      <w:tr>
        <w:tc>
          <w:tcPr>
            <w:tcW w:type="dxa" w:w="4320"/>
          </w:tcPr>
          <w:p>
            <w:r>
              <w:t>color: #3949ab !important;</w:t>
            </w:r>
          </w:p>
        </w:tc>
        <w:tc>
          <w:tcPr>
            <w:tcW w:type="dxa" w:w="4320"/>
          </w:tcPr>
          <w:p>
            <w:r>
              <w:t>#3949ab</w:t>
            </w:r>
          </w:p>
        </w:tc>
      </w:tr>
      <w:tr>
        <w:tc>
          <w:tcPr>
            <w:tcW w:type="dxa" w:w="4320"/>
          </w:tcPr>
          <w:p>
            <w:r>
              <w:t>background-color: #303f9f !important;</w:t>
            </w:r>
          </w:p>
        </w:tc>
        <w:tc>
          <w:tcPr>
            <w:tcW w:type="dxa" w:w="4320"/>
          </w:tcPr>
          <w:p>
            <w:r>
              <w:t>#303f9f</w:t>
            </w:r>
          </w:p>
        </w:tc>
      </w:tr>
      <w:tr>
        <w:tc>
          <w:tcPr>
            <w:tcW w:type="dxa" w:w="4320"/>
          </w:tcPr>
          <w:p>
            <w:r>
              <w:t>color: #303f9f !important;</w:t>
            </w:r>
          </w:p>
        </w:tc>
        <w:tc>
          <w:tcPr>
            <w:tcW w:type="dxa" w:w="4320"/>
          </w:tcPr>
          <w:p>
            <w:r>
              <w:t>#303f9f</w:t>
            </w:r>
          </w:p>
        </w:tc>
      </w:tr>
      <w:tr>
        <w:tc>
          <w:tcPr>
            <w:tcW w:type="dxa" w:w="4320"/>
          </w:tcPr>
          <w:p>
            <w:r>
              <w:t>background-color: #283593 !important;</w:t>
            </w:r>
          </w:p>
        </w:tc>
        <w:tc>
          <w:tcPr>
            <w:tcW w:type="dxa" w:w="4320"/>
          </w:tcPr>
          <w:p>
            <w:r>
              <w:t>#283593</w:t>
            </w:r>
          </w:p>
        </w:tc>
      </w:tr>
      <w:tr>
        <w:tc>
          <w:tcPr>
            <w:tcW w:type="dxa" w:w="4320"/>
          </w:tcPr>
          <w:p>
            <w:r>
              <w:t>color: #283593 !important;</w:t>
            </w:r>
          </w:p>
        </w:tc>
        <w:tc>
          <w:tcPr>
            <w:tcW w:type="dxa" w:w="4320"/>
          </w:tcPr>
          <w:p>
            <w:r>
              <w:t>#283593</w:t>
            </w:r>
          </w:p>
        </w:tc>
      </w:tr>
      <w:tr>
        <w:tc>
          <w:tcPr>
            <w:tcW w:type="dxa" w:w="4320"/>
          </w:tcPr>
          <w:p>
            <w:r>
              <w:t>background-color: #1a237e !important;</w:t>
            </w:r>
          </w:p>
        </w:tc>
        <w:tc>
          <w:tcPr>
            <w:tcW w:type="dxa" w:w="4320"/>
          </w:tcPr>
          <w:p>
            <w:r>
              <w:t>#1a237e</w:t>
            </w:r>
          </w:p>
        </w:tc>
      </w:tr>
      <w:tr>
        <w:tc>
          <w:tcPr>
            <w:tcW w:type="dxa" w:w="4320"/>
          </w:tcPr>
          <w:p>
            <w:r>
              <w:t>color: #1a237e !important;</w:t>
            </w:r>
          </w:p>
        </w:tc>
        <w:tc>
          <w:tcPr>
            <w:tcW w:type="dxa" w:w="4320"/>
          </w:tcPr>
          <w:p>
            <w:r>
              <w:t>#1a237e</w:t>
            </w:r>
          </w:p>
        </w:tc>
      </w:tr>
      <w:tr>
        <w:tc>
          <w:tcPr>
            <w:tcW w:type="dxa" w:w="4320"/>
          </w:tcPr>
          <w:p>
            <w:r>
              <w:t>background-color: #8c9eff !important;</w:t>
            </w:r>
          </w:p>
        </w:tc>
        <w:tc>
          <w:tcPr>
            <w:tcW w:type="dxa" w:w="4320"/>
          </w:tcPr>
          <w:p>
            <w:r>
              <w:t>#8c9eff</w:t>
            </w:r>
          </w:p>
        </w:tc>
      </w:tr>
      <w:tr>
        <w:tc>
          <w:tcPr>
            <w:tcW w:type="dxa" w:w="4320"/>
          </w:tcPr>
          <w:p>
            <w:r>
              <w:t>color: #8c9eff !important;</w:t>
            </w:r>
          </w:p>
        </w:tc>
        <w:tc>
          <w:tcPr>
            <w:tcW w:type="dxa" w:w="4320"/>
          </w:tcPr>
          <w:p>
            <w:r>
              <w:t>#8c9eff</w:t>
            </w:r>
          </w:p>
        </w:tc>
      </w:tr>
      <w:tr>
        <w:tc>
          <w:tcPr>
            <w:tcW w:type="dxa" w:w="4320"/>
          </w:tcPr>
          <w:p>
            <w:r>
              <w:t>background-color: #536dfe !important;</w:t>
            </w:r>
          </w:p>
        </w:tc>
        <w:tc>
          <w:tcPr>
            <w:tcW w:type="dxa" w:w="4320"/>
          </w:tcPr>
          <w:p>
            <w:r>
              <w:t>#536dfe</w:t>
            </w:r>
          </w:p>
        </w:tc>
      </w:tr>
      <w:tr>
        <w:tc>
          <w:tcPr>
            <w:tcW w:type="dxa" w:w="4320"/>
          </w:tcPr>
          <w:p>
            <w:r>
              <w:t>color: #536dfe !important;</w:t>
            </w:r>
          </w:p>
        </w:tc>
        <w:tc>
          <w:tcPr>
            <w:tcW w:type="dxa" w:w="4320"/>
          </w:tcPr>
          <w:p>
            <w:r>
              <w:t>#536dfe</w:t>
            </w:r>
          </w:p>
        </w:tc>
      </w:tr>
      <w:tr>
        <w:tc>
          <w:tcPr>
            <w:tcW w:type="dxa" w:w="4320"/>
          </w:tcPr>
          <w:p>
            <w:r>
              <w:t>background-color: #3d5afe !important;</w:t>
            </w:r>
          </w:p>
        </w:tc>
        <w:tc>
          <w:tcPr>
            <w:tcW w:type="dxa" w:w="4320"/>
          </w:tcPr>
          <w:p>
            <w:r>
              <w:t>#3d5afe</w:t>
            </w:r>
          </w:p>
        </w:tc>
      </w:tr>
      <w:tr>
        <w:tc>
          <w:tcPr>
            <w:tcW w:type="dxa" w:w="4320"/>
          </w:tcPr>
          <w:p>
            <w:r>
              <w:t>color: #3d5afe !important;</w:t>
            </w:r>
          </w:p>
        </w:tc>
        <w:tc>
          <w:tcPr>
            <w:tcW w:type="dxa" w:w="4320"/>
          </w:tcPr>
          <w:p>
            <w:r>
              <w:t>#3d5afe</w:t>
            </w:r>
          </w:p>
        </w:tc>
      </w:tr>
      <w:tr>
        <w:tc>
          <w:tcPr>
            <w:tcW w:type="dxa" w:w="4320"/>
          </w:tcPr>
          <w:p>
            <w:r>
              <w:t>background-color: #304ffe !important;</w:t>
            </w:r>
          </w:p>
        </w:tc>
        <w:tc>
          <w:tcPr>
            <w:tcW w:type="dxa" w:w="4320"/>
          </w:tcPr>
          <w:p>
            <w:r>
              <w:t>#304ffe</w:t>
            </w:r>
          </w:p>
        </w:tc>
      </w:tr>
      <w:tr>
        <w:tc>
          <w:tcPr>
            <w:tcW w:type="dxa" w:w="4320"/>
          </w:tcPr>
          <w:p>
            <w:r>
              <w:t>color: #304ffe !important;</w:t>
            </w:r>
          </w:p>
        </w:tc>
        <w:tc>
          <w:tcPr>
            <w:tcW w:type="dxa" w:w="4320"/>
          </w:tcPr>
          <w:p>
            <w:r>
              <w:t>#304ffe</w:t>
            </w:r>
          </w:p>
        </w:tc>
      </w:tr>
      <w:tr>
        <w:tc>
          <w:tcPr>
            <w:tcW w:type="dxa" w:w="4320"/>
          </w:tcPr>
          <w:p>
            <w:r>
              <w:t>background-color: #2196F3 !important;</w:t>
            </w:r>
          </w:p>
        </w:tc>
        <w:tc>
          <w:tcPr>
            <w:tcW w:type="dxa" w:w="4320"/>
          </w:tcPr>
          <w:p>
            <w:r>
              <w:t>#2196F3</w:t>
            </w:r>
          </w:p>
        </w:tc>
      </w:tr>
      <w:tr>
        <w:tc>
          <w:tcPr>
            <w:tcW w:type="dxa" w:w="4320"/>
          </w:tcPr>
          <w:p>
            <w:r>
              <w:t>color: #2196F3 !important;</w:t>
            </w:r>
          </w:p>
        </w:tc>
        <w:tc>
          <w:tcPr>
            <w:tcW w:type="dxa" w:w="4320"/>
          </w:tcPr>
          <w:p>
            <w:r>
              <w:t>#2196F3</w:t>
            </w:r>
          </w:p>
        </w:tc>
      </w:tr>
      <w:tr>
        <w:tc>
          <w:tcPr>
            <w:tcW w:type="dxa" w:w="4320"/>
          </w:tcPr>
          <w:p>
            <w:r>
              <w:t>background-color: #E3F2FD !important;</w:t>
            </w:r>
          </w:p>
        </w:tc>
        <w:tc>
          <w:tcPr>
            <w:tcW w:type="dxa" w:w="4320"/>
          </w:tcPr>
          <w:p>
            <w:r>
              <w:t>#E3F2FD</w:t>
            </w:r>
          </w:p>
        </w:tc>
      </w:tr>
      <w:tr>
        <w:tc>
          <w:tcPr>
            <w:tcW w:type="dxa" w:w="4320"/>
          </w:tcPr>
          <w:p>
            <w:r>
              <w:t>color: #E3F2FD !important;</w:t>
            </w:r>
          </w:p>
        </w:tc>
        <w:tc>
          <w:tcPr>
            <w:tcW w:type="dxa" w:w="4320"/>
          </w:tcPr>
          <w:p>
            <w:r>
              <w:t>#E3F2FD</w:t>
            </w:r>
          </w:p>
        </w:tc>
      </w:tr>
      <w:tr>
        <w:tc>
          <w:tcPr>
            <w:tcW w:type="dxa" w:w="4320"/>
          </w:tcPr>
          <w:p>
            <w:r>
              <w:t>background-color: #BBDEFB !important;</w:t>
            </w:r>
          </w:p>
        </w:tc>
        <w:tc>
          <w:tcPr>
            <w:tcW w:type="dxa" w:w="4320"/>
          </w:tcPr>
          <w:p>
            <w:r>
              <w:t>#BBDEFB</w:t>
            </w:r>
          </w:p>
        </w:tc>
      </w:tr>
      <w:tr>
        <w:tc>
          <w:tcPr>
            <w:tcW w:type="dxa" w:w="4320"/>
          </w:tcPr>
          <w:p>
            <w:r>
              <w:t>color: #BBDEFB !important;</w:t>
            </w:r>
          </w:p>
        </w:tc>
        <w:tc>
          <w:tcPr>
            <w:tcW w:type="dxa" w:w="4320"/>
          </w:tcPr>
          <w:p>
            <w:r>
              <w:t>#BBDEFB</w:t>
            </w:r>
          </w:p>
        </w:tc>
      </w:tr>
      <w:tr>
        <w:tc>
          <w:tcPr>
            <w:tcW w:type="dxa" w:w="4320"/>
          </w:tcPr>
          <w:p>
            <w:r>
              <w:t>background-color: #90CAF9 !important;</w:t>
            </w:r>
          </w:p>
        </w:tc>
        <w:tc>
          <w:tcPr>
            <w:tcW w:type="dxa" w:w="4320"/>
          </w:tcPr>
          <w:p>
            <w:r>
              <w:t>#90CAF9</w:t>
            </w:r>
          </w:p>
        </w:tc>
      </w:tr>
      <w:tr>
        <w:tc>
          <w:tcPr>
            <w:tcW w:type="dxa" w:w="4320"/>
          </w:tcPr>
          <w:p>
            <w:r>
              <w:t>color: #90CAF9 !important;</w:t>
            </w:r>
          </w:p>
        </w:tc>
        <w:tc>
          <w:tcPr>
            <w:tcW w:type="dxa" w:w="4320"/>
          </w:tcPr>
          <w:p>
            <w:r>
              <w:t>#90CAF9</w:t>
            </w:r>
          </w:p>
        </w:tc>
      </w:tr>
      <w:tr>
        <w:tc>
          <w:tcPr>
            <w:tcW w:type="dxa" w:w="4320"/>
          </w:tcPr>
          <w:p>
            <w:r>
              <w:t>background-color: #64B5F6 !important;</w:t>
            </w:r>
          </w:p>
        </w:tc>
        <w:tc>
          <w:tcPr>
            <w:tcW w:type="dxa" w:w="4320"/>
          </w:tcPr>
          <w:p>
            <w:r>
              <w:t>#64B5F6</w:t>
            </w:r>
          </w:p>
        </w:tc>
      </w:tr>
      <w:tr>
        <w:tc>
          <w:tcPr>
            <w:tcW w:type="dxa" w:w="4320"/>
          </w:tcPr>
          <w:p>
            <w:r>
              <w:t>color: #64B5F6 !important;</w:t>
            </w:r>
          </w:p>
        </w:tc>
        <w:tc>
          <w:tcPr>
            <w:tcW w:type="dxa" w:w="4320"/>
          </w:tcPr>
          <w:p>
            <w:r>
              <w:t>#64B5F6</w:t>
            </w:r>
          </w:p>
        </w:tc>
      </w:tr>
      <w:tr>
        <w:tc>
          <w:tcPr>
            <w:tcW w:type="dxa" w:w="4320"/>
          </w:tcPr>
          <w:p>
            <w:r>
              <w:t>background-color: #42A5F5 !important;</w:t>
            </w:r>
          </w:p>
        </w:tc>
        <w:tc>
          <w:tcPr>
            <w:tcW w:type="dxa" w:w="4320"/>
          </w:tcPr>
          <w:p>
            <w:r>
              <w:t>#42A5F5</w:t>
            </w:r>
          </w:p>
        </w:tc>
      </w:tr>
      <w:tr>
        <w:tc>
          <w:tcPr>
            <w:tcW w:type="dxa" w:w="4320"/>
          </w:tcPr>
          <w:p>
            <w:r>
              <w:t>color: #42A5F5 !important;</w:t>
            </w:r>
          </w:p>
        </w:tc>
        <w:tc>
          <w:tcPr>
            <w:tcW w:type="dxa" w:w="4320"/>
          </w:tcPr>
          <w:p>
            <w:r>
              <w:t>#42A5F5</w:t>
            </w:r>
          </w:p>
        </w:tc>
      </w:tr>
      <w:tr>
        <w:tc>
          <w:tcPr>
            <w:tcW w:type="dxa" w:w="4320"/>
          </w:tcPr>
          <w:p>
            <w:r>
              <w:t>background-color: #1E88E5 !important;</w:t>
            </w:r>
          </w:p>
        </w:tc>
        <w:tc>
          <w:tcPr>
            <w:tcW w:type="dxa" w:w="4320"/>
          </w:tcPr>
          <w:p>
            <w:r>
              <w:t>#1E88E5</w:t>
            </w:r>
          </w:p>
        </w:tc>
      </w:tr>
      <w:tr>
        <w:tc>
          <w:tcPr>
            <w:tcW w:type="dxa" w:w="4320"/>
          </w:tcPr>
          <w:p>
            <w:r>
              <w:t>color: #1E88E5 !important;</w:t>
            </w:r>
          </w:p>
        </w:tc>
        <w:tc>
          <w:tcPr>
            <w:tcW w:type="dxa" w:w="4320"/>
          </w:tcPr>
          <w:p>
            <w:r>
              <w:t>#1E88E5</w:t>
            </w:r>
          </w:p>
        </w:tc>
      </w:tr>
      <w:tr>
        <w:tc>
          <w:tcPr>
            <w:tcW w:type="dxa" w:w="4320"/>
          </w:tcPr>
          <w:p>
            <w:r>
              <w:t>background-color: #1976D2 !important;</w:t>
            </w:r>
          </w:p>
        </w:tc>
        <w:tc>
          <w:tcPr>
            <w:tcW w:type="dxa" w:w="4320"/>
          </w:tcPr>
          <w:p>
            <w:r>
              <w:t>#1976D2</w:t>
            </w:r>
          </w:p>
        </w:tc>
      </w:tr>
      <w:tr>
        <w:tc>
          <w:tcPr>
            <w:tcW w:type="dxa" w:w="4320"/>
          </w:tcPr>
          <w:p>
            <w:r>
              <w:t>color: #1976D2 !important;</w:t>
            </w:r>
          </w:p>
        </w:tc>
        <w:tc>
          <w:tcPr>
            <w:tcW w:type="dxa" w:w="4320"/>
          </w:tcPr>
          <w:p>
            <w:r>
              <w:t>#1976D2</w:t>
            </w:r>
          </w:p>
        </w:tc>
      </w:tr>
      <w:tr>
        <w:tc>
          <w:tcPr>
            <w:tcW w:type="dxa" w:w="4320"/>
          </w:tcPr>
          <w:p>
            <w:r>
              <w:t>background-color: #1565C0 !important;</w:t>
            </w:r>
          </w:p>
        </w:tc>
        <w:tc>
          <w:tcPr>
            <w:tcW w:type="dxa" w:w="4320"/>
          </w:tcPr>
          <w:p>
            <w:r>
              <w:t>#1565C0</w:t>
            </w:r>
          </w:p>
        </w:tc>
      </w:tr>
      <w:tr>
        <w:tc>
          <w:tcPr>
            <w:tcW w:type="dxa" w:w="4320"/>
          </w:tcPr>
          <w:p>
            <w:r>
              <w:t>color: #1565C0 !important;</w:t>
            </w:r>
          </w:p>
        </w:tc>
        <w:tc>
          <w:tcPr>
            <w:tcW w:type="dxa" w:w="4320"/>
          </w:tcPr>
          <w:p>
            <w:r>
              <w:t>#1565C0</w:t>
            </w:r>
          </w:p>
        </w:tc>
      </w:tr>
      <w:tr>
        <w:tc>
          <w:tcPr>
            <w:tcW w:type="dxa" w:w="4320"/>
          </w:tcPr>
          <w:p>
            <w:r>
              <w:t>background-color: #0D47A1 !important;</w:t>
            </w:r>
          </w:p>
        </w:tc>
        <w:tc>
          <w:tcPr>
            <w:tcW w:type="dxa" w:w="4320"/>
          </w:tcPr>
          <w:p>
            <w:r>
              <w:t>#0D47A1</w:t>
            </w:r>
          </w:p>
        </w:tc>
      </w:tr>
      <w:tr>
        <w:tc>
          <w:tcPr>
            <w:tcW w:type="dxa" w:w="4320"/>
          </w:tcPr>
          <w:p>
            <w:r>
              <w:t>color: #0D47A1 !important;</w:t>
            </w:r>
          </w:p>
        </w:tc>
        <w:tc>
          <w:tcPr>
            <w:tcW w:type="dxa" w:w="4320"/>
          </w:tcPr>
          <w:p>
            <w:r>
              <w:t>#0D47A1</w:t>
            </w:r>
          </w:p>
        </w:tc>
      </w:tr>
      <w:tr>
        <w:tc>
          <w:tcPr>
            <w:tcW w:type="dxa" w:w="4320"/>
          </w:tcPr>
          <w:p>
            <w:r>
              <w:t>background-color: #82B1FF !important;</w:t>
            </w:r>
          </w:p>
        </w:tc>
        <w:tc>
          <w:tcPr>
            <w:tcW w:type="dxa" w:w="4320"/>
          </w:tcPr>
          <w:p>
            <w:r>
              <w:t>#82B1FF</w:t>
            </w:r>
          </w:p>
        </w:tc>
      </w:tr>
      <w:tr>
        <w:tc>
          <w:tcPr>
            <w:tcW w:type="dxa" w:w="4320"/>
          </w:tcPr>
          <w:p>
            <w:r>
              <w:t>color: #82B1FF !important;</w:t>
            </w:r>
          </w:p>
        </w:tc>
        <w:tc>
          <w:tcPr>
            <w:tcW w:type="dxa" w:w="4320"/>
          </w:tcPr>
          <w:p>
            <w:r>
              <w:t>#82B1FF</w:t>
            </w:r>
          </w:p>
        </w:tc>
      </w:tr>
      <w:tr>
        <w:tc>
          <w:tcPr>
            <w:tcW w:type="dxa" w:w="4320"/>
          </w:tcPr>
          <w:p>
            <w:r>
              <w:t>background-color: #448AFF !important;</w:t>
            </w:r>
          </w:p>
        </w:tc>
        <w:tc>
          <w:tcPr>
            <w:tcW w:type="dxa" w:w="4320"/>
          </w:tcPr>
          <w:p>
            <w:r>
              <w:t>#448AFF</w:t>
            </w:r>
          </w:p>
        </w:tc>
      </w:tr>
      <w:tr>
        <w:tc>
          <w:tcPr>
            <w:tcW w:type="dxa" w:w="4320"/>
          </w:tcPr>
          <w:p>
            <w:r>
              <w:t>color: #448AFF !important;</w:t>
            </w:r>
          </w:p>
        </w:tc>
        <w:tc>
          <w:tcPr>
            <w:tcW w:type="dxa" w:w="4320"/>
          </w:tcPr>
          <w:p>
            <w:r>
              <w:t>#448AFF</w:t>
            </w:r>
          </w:p>
        </w:tc>
      </w:tr>
      <w:tr>
        <w:tc>
          <w:tcPr>
            <w:tcW w:type="dxa" w:w="4320"/>
          </w:tcPr>
          <w:p>
            <w:r>
              <w:t>background-color: #2979FF !important;</w:t>
            </w:r>
          </w:p>
        </w:tc>
        <w:tc>
          <w:tcPr>
            <w:tcW w:type="dxa" w:w="4320"/>
          </w:tcPr>
          <w:p>
            <w:r>
              <w:t>#2979FF</w:t>
            </w:r>
          </w:p>
        </w:tc>
      </w:tr>
      <w:tr>
        <w:tc>
          <w:tcPr>
            <w:tcW w:type="dxa" w:w="4320"/>
          </w:tcPr>
          <w:p>
            <w:r>
              <w:t>color: #2979FF !important;</w:t>
            </w:r>
          </w:p>
        </w:tc>
        <w:tc>
          <w:tcPr>
            <w:tcW w:type="dxa" w:w="4320"/>
          </w:tcPr>
          <w:p>
            <w:r>
              <w:t>#2979FF</w:t>
            </w:r>
          </w:p>
        </w:tc>
      </w:tr>
      <w:tr>
        <w:tc>
          <w:tcPr>
            <w:tcW w:type="dxa" w:w="4320"/>
          </w:tcPr>
          <w:p>
            <w:r>
              <w:t>background-color: #2962FF !important;</w:t>
            </w:r>
          </w:p>
        </w:tc>
        <w:tc>
          <w:tcPr>
            <w:tcW w:type="dxa" w:w="4320"/>
          </w:tcPr>
          <w:p>
            <w:r>
              <w:t>#2962FF</w:t>
            </w:r>
          </w:p>
        </w:tc>
      </w:tr>
      <w:tr>
        <w:tc>
          <w:tcPr>
            <w:tcW w:type="dxa" w:w="4320"/>
          </w:tcPr>
          <w:p>
            <w:r>
              <w:t>color: #2962FF !important;</w:t>
            </w:r>
          </w:p>
        </w:tc>
        <w:tc>
          <w:tcPr>
            <w:tcW w:type="dxa" w:w="4320"/>
          </w:tcPr>
          <w:p>
            <w:r>
              <w:t>#2962FF</w:t>
            </w:r>
          </w:p>
        </w:tc>
      </w:tr>
      <w:tr>
        <w:tc>
          <w:tcPr>
            <w:tcW w:type="dxa" w:w="4320"/>
          </w:tcPr>
          <w:p>
            <w:r>
              <w:t>background-color: #03a9f4 !important;</w:t>
            </w:r>
          </w:p>
        </w:tc>
        <w:tc>
          <w:tcPr>
            <w:tcW w:type="dxa" w:w="4320"/>
          </w:tcPr>
          <w:p>
            <w:r>
              <w:t>#03a9f4</w:t>
            </w:r>
          </w:p>
        </w:tc>
      </w:tr>
      <w:tr>
        <w:tc>
          <w:tcPr>
            <w:tcW w:type="dxa" w:w="4320"/>
          </w:tcPr>
          <w:p>
            <w:r>
              <w:t>color: #03a9f4 !important;</w:t>
            </w:r>
          </w:p>
        </w:tc>
        <w:tc>
          <w:tcPr>
            <w:tcW w:type="dxa" w:w="4320"/>
          </w:tcPr>
          <w:p>
            <w:r>
              <w:t>#03a9f4</w:t>
            </w:r>
          </w:p>
        </w:tc>
      </w:tr>
      <w:tr>
        <w:tc>
          <w:tcPr>
            <w:tcW w:type="dxa" w:w="4320"/>
          </w:tcPr>
          <w:p>
            <w:r>
              <w:t>background-color: #e1f5fe !important;</w:t>
            </w:r>
          </w:p>
        </w:tc>
        <w:tc>
          <w:tcPr>
            <w:tcW w:type="dxa" w:w="4320"/>
          </w:tcPr>
          <w:p>
            <w:r>
              <w:t>#e1f5fe</w:t>
            </w:r>
          </w:p>
        </w:tc>
      </w:tr>
      <w:tr>
        <w:tc>
          <w:tcPr>
            <w:tcW w:type="dxa" w:w="4320"/>
          </w:tcPr>
          <w:p>
            <w:r>
              <w:t>color: #e1f5fe !important;</w:t>
            </w:r>
          </w:p>
        </w:tc>
        <w:tc>
          <w:tcPr>
            <w:tcW w:type="dxa" w:w="4320"/>
          </w:tcPr>
          <w:p>
            <w:r>
              <w:t>#e1f5fe</w:t>
            </w:r>
          </w:p>
        </w:tc>
      </w:tr>
      <w:tr>
        <w:tc>
          <w:tcPr>
            <w:tcW w:type="dxa" w:w="4320"/>
          </w:tcPr>
          <w:p>
            <w:r>
              <w:t>background-color: #b3e5fc !important;</w:t>
            </w:r>
          </w:p>
        </w:tc>
        <w:tc>
          <w:tcPr>
            <w:tcW w:type="dxa" w:w="4320"/>
          </w:tcPr>
          <w:p>
            <w:r>
              <w:t>#b3e5fc</w:t>
            </w:r>
          </w:p>
        </w:tc>
      </w:tr>
      <w:tr>
        <w:tc>
          <w:tcPr>
            <w:tcW w:type="dxa" w:w="4320"/>
          </w:tcPr>
          <w:p>
            <w:r>
              <w:t>color: #b3e5fc !important;</w:t>
            </w:r>
          </w:p>
        </w:tc>
        <w:tc>
          <w:tcPr>
            <w:tcW w:type="dxa" w:w="4320"/>
          </w:tcPr>
          <w:p>
            <w:r>
              <w:t>#b3e5fc</w:t>
            </w:r>
          </w:p>
        </w:tc>
      </w:tr>
      <w:tr>
        <w:tc>
          <w:tcPr>
            <w:tcW w:type="dxa" w:w="4320"/>
          </w:tcPr>
          <w:p>
            <w:r>
              <w:t>background-color: #81d4fa !important;</w:t>
            </w:r>
          </w:p>
        </w:tc>
        <w:tc>
          <w:tcPr>
            <w:tcW w:type="dxa" w:w="4320"/>
          </w:tcPr>
          <w:p>
            <w:r>
              <w:t>#81d4fa</w:t>
            </w:r>
          </w:p>
        </w:tc>
      </w:tr>
      <w:tr>
        <w:tc>
          <w:tcPr>
            <w:tcW w:type="dxa" w:w="4320"/>
          </w:tcPr>
          <w:p>
            <w:r>
              <w:t>color: #81d4fa !important;</w:t>
            </w:r>
          </w:p>
        </w:tc>
        <w:tc>
          <w:tcPr>
            <w:tcW w:type="dxa" w:w="4320"/>
          </w:tcPr>
          <w:p>
            <w:r>
              <w:t>#81d4fa</w:t>
            </w:r>
          </w:p>
        </w:tc>
      </w:tr>
      <w:tr>
        <w:tc>
          <w:tcPr>
            <w:tcW w:type="dxa" w:w="4320"/>
          </w:tcPr>
          <w:p>
            <w:r>
              <w:t>background-color: #4fc3f7 !important;</w:t>
            </w:r>
          </w:p>
        </w:tc>
        <w:tc>
          <w:tcPr>
            <w:tcW w:type="dxa" w:w="4320"/>
          </w:tcPr>
          <w:p>
            <w:r>
              <w:t>#4fc3f7</w:t>
            </w:r>
          </w:p>
        </w:tc>
      </w:tr>
      <w:tr>
        <w:tc>
          <w:tcPr>
            <w:tcW w:type="dxa" w:w="4320"/>
          </w:tcPr>
          <w:p>
            <w:r>
              <w:t>color: #4fc3f7 !important;</w:t>
            </w:r>
          </w:p>
        </w:tc>
        <w:tc>
          <w:tcPr>
            <w:tcW w:type="dxa" w:w="4320"/>
          </w:tcPr>
          <w:p>
            <w:r>
              <w:t>#4fc3f7</w:t>
            </w:r>
          </w:p>
        </w:tc>
      </w:tr>
      <w:tr>
        <w:tc>
          <w:tcPr>
            <w:tcW w:type="dxa" w:w="4320"/>
          </w:tcPr>
          <w:p>
            <w:r>
              <w:t>background-color: #29b6f6 !important;</w:t>
            </w:r>
          </w:p>
        </w:tc>
        <w:tc>
          <w:tcPr>
            <w:tcW w:type="dxa" w:w="4320"/>
          </w:tcPr>
          <w:p>
            <w:r>
              <w:t>#29b6f6</w:t>
            </w:r>
          </w:p>
        </w:tc>
      </w:tr>
      <w:tr>
        <w:tc>
          <w:tcPr>
            <w:tcW w:type="dxa" w:w="4320"/>
          </w:tcPr>
          <w:p>
            <w:r>
              <w:t>color: #29b6f6 !important;</w:t>
            </w:r>
          </w:p>
        </w:tc>
        <w:tc>
          <w:tcPr>
            <w:tcW w:type="dxa" w:w="4320"/>
          </w:tcPr>
          <w:p>
            <w:r>
              <w:t>#29b6f6</w:t>
            </w:r>
          </w:p>
        </w:tc>
      </w:tr>
      <w:tr>
        <w:tc>
          <w:tcPr>
            <w:tcW w:type="dxa" w:w="4320"/>
          </w:tcPr>
          <w:p>
            <w:r>
              <w:t>background-color: #039be5 !important;</w:t>
            </w:r>
          </w:p>
        </w:tc>
        <w:tc>
          <w:tcPr>
            <w:tcW w:type="dxa" w:w="4320"/>
          </w:tcPr>
          <w:p>
            <w:r>
              <w:t>#039be5</w:t>
            </w:r>
          </w:p>
        </w:tc>
      </w:tr>
      <w:tr>
        <w:tc>
          <w:tcPr>
            <w:tcW w:type="dxa" w:w="4320"/>
          </w:tcPr>
          <w:p>
            <w:r>
              <w:t>color: #039be5 !important;</w:t>
            </w:r>
          </w:p>
        </w:tc>
        <w:tc>
          <w:tcPr>
            <w:tcW w:type="dxa" w:w="4320"/>
          </w:tcPr>
          <w:p>
            <w:r>
              <w:t>#039be5</w:t>
            </w:r>
          </w:p>
        </w:tc>
      </w:tr>
      <w:tr>
        <w:tc>
          <w:tcPr>
            <w:tcW w:type="dxa" w:w="4320"/>
          </w:tcPr>
          <w:p>
            <w:r>
              <w:t>background-color: #0288d1 !important;</w:t>
            </w:r>
          </w:p>
        </w:tc>
        <w:tc>
          <w:tcPr>
            <w:tcW w:type="dxa" w:w="4320"/>
          </w:tcPr>
          <w:p>
            <w:r>
              <w:t>#0288d1</w:t>
            </w:r>
          </w:p>
        </w:tc>
      </w:tr>
      <w:tr>
        <w:tc>
          <w:tcPr>
            <w:tcW w:type="dxa" w:w="4320"/>
          </w:tcPr>
          <w:p>
            <w:r>
              <w:t>color: #0288d1 !important;</w:t>
            </w:r>
          </w:p>
        </w:tc>
        <w:tc>
          <w:tcPr>
            <w:tcW w:type="dxa" w:w="4320"/>
          </w:tcPr>
          <w:p>
            <w:r>
              <w:t>#0288d1</w:t>
            </w:r>
          </w:p>
        </w:tc>
      </w:tr>
      <w:tr>
        <w:tc>
          <w:tcPr>
            <w:tcW w:type="dxa" w:w="4320"/>
          </w:tcPr>
          <w:p>
            <w:r>
              <w:t>background-color: #0277bd !important;</w:t>
            </w:r>
          </w:p>
        </w:tc>
        <w:tc>
          <w:tcPr>
            <w:tcW w:type="dxa" w:w="4320"/>
          </w:tcPr>
          <w:p>
            <w:r>
              <w:t>#0277bd</w:t>
            </w:r>
          </w:p>
        </w:tc>
      </w:tr>
      <w:tr>
        <w:tc>
          <w:tcPr>
            <w:tcW w:type="dxa" w:w="4320"/>
          </w:tcPr>
          <w:p>
            <w:r>
              <w:t>color: #0277bd !important;</w:t>
            </w:r>
          </w:p>
        </w:tc>
        <w:tc>
          <w:tcPr>
            <w:tcW w:type="dxa" w:w="4320"/>
          </w:tcPr>
          <w:p>
            <w:r>
              <w:t>#0277bd</w:t>
            </w:r>
          </w:p>
        </w:tc>
      </w:tr>
      <w:tr>
        <w:tc>
          <w:tcPr>
            <w:tcW w:type="dxa" w:w="4320"/>
          </w:tcPr>
          <w:p>
            <w:r>
              <w:t>background-color: #01579b !important;</w:t>
            </w:r>
          </w:p>
        </w:tc>
        <w:tc>
          <w:tcPr>
            <w:tcW w:type="dxa" w:w="4320"/>
          </w:tcPr>
          <w:p>
            <w:r>
              <w:t>#01579b</w:t>
            </w:r>
          </w:p>
        </w:tc>
      </w:tr>
      <w:tr>
        <w:tc>
          <w:tcPr>
            <w:tcW w:type="dxa" w:w="4320"/>
          </w:tcPr>
          <w:p>
            <w:r>
              <w:t>color: #01579b !important;</w:t>
            </w:r>
          </w:p>
        </w:tc>
        <w:tc>
          <w:tcPr>
            <w:tcW w:type="dxa" w:w="4320"/>
          </w:tcPr>
          <w:p>
            <w:r>
              <w:t>#01579b</w:t>
            </w:r>
          </w:p>
        </w:tc>
      </w:tr>
      <w:tr>
        <w:tc>
          <w:tcPr>
            <w:tcW w:type="dxa" w:w="4320"/>
          </w:tcPr>
          <w:p>
            <w:r>
              <w:t>background-color: #80d8ff !important;</w:t>
            </w:r>
          </w:p>
        </w:tc>
        <w:tc>
          <w:tcPr>
            <w:tcW w:type="dxa" w:w="4320"/>
          </w:tcPr>
          <w:p>
            <w:r>
              <w:t>#80d8ff</w:t>
            </w:r>
          </w:p>
        </w:tc>
      </w:tr>
      <w:tr>
        <w:tc>
          <w:tcPr>
            <w:tcW w:type="dxa" w:w="4320"/>
          </w:tcPr>
          <w:p>
            <w:r>
              <w:t>color: #80d8ff !important;</w:t>
            </w:r>
          </w:p>
        </w:tc>
        <w:tc>
          <w:tcPr>
            <w:tcW w:type="dxa" w:w="4320"/>
          </w:tcPr>
          <w:p>
            <w:r>
              <w:t>#80d8ff</w:t>
            </w:r>
          </w:p>
        </w:tc>
      </w:tr>
      <w:tr>
        <w:tc>
          <w:tcPr>
            <w:tcW w:type="dxa" w:w="4320"/>
          </w:tcPr>
          <w:p>
            <w:r>
              <w:t>background-color: #40c4ff !important;</w:t>
            </w:r>
          </w:p>
        </w:tc>
        <w:tc>
          <w:tcPr>
            <w:tcW w:type="dxa" w:w="4320"/>
          </w:tcPr>
          <w:p>
            <w:r>
              <w:t>#40c4ff</w:t>
            </w:r>
          </w:p>
        </w:tc>
      </w:tr>
      <w:tr>
        <w:tc>
          <w:tcPr>
            <w:tcW w:type="dxa" w:w="4320"/>
          </w:tcPr>
          <w:p>
            <w:r>
              <w:t>color: #40c4ff !important;</w:t>
            </w:r>
          </w:p>
        </w:tc>
        <w:tc>
          <w:tcPr>
            <w:tcW w:type="dxa" w:w="4320"/>
          </w:tcPr>
          <w:p>
            <w:r>
              <w:t>#40c4ff</w:t>
            </w:r>
          </w:p>
        </w:tc>
      </w:tr>
      <w:tr>
        <w:tc>
          <w:tcPr>
            <w:tcW w:type="dxa" w:w="4320"/>
          </w:tcPr>
          <w:p>
            <w:r>
              <w:t>background-color: #00b0ff !important;</w:t>
            </w:r>
          </w:p>
        </w:tc>
        <w:tc>
          <w:tcPr>
            <w:tcW w:type="dxa" w:w="4320"/>
          </w:tcPr>
          <w:p>
            <w:r>
              <w:t>#00b0ff</w:t>
            </w:r>
          </w:p>
        </w:tc>
      </w:tr>
      <w:tr>
        <w:tc>
          <w:tcPr>
            <w:tcW w:type="dxa" w:w="4320"/>
          </w:tcPr>
          <w:p>
            <w:r>
              <w:t>color: #00b0ff !important;</w:t>
            </w:r>
          </w:p>
        </w:tc>
        <w:tc>
          <w:tcPr>
            <w:tcW w:type="dxa" w:w="4320"/>
          </w:tcPr>
          <w:p>
            <w:r>
              <w:t>#00b0ff</w:t>
            </w:r>
          </w:p>
        </w:tc>
      </w:tr>
      <w:tr>
        <w:tc>
          <w:tcPr>
            <w:tcW w:type="dxa" w:w="4320"/>
          </w:tcPr>
          <w:p>
            <w:r>
              <w:t>background-color: #0091ea !important;</w:t>
            </w:r>
          </w:p>
        </w:tc>
        <w:tc>
          <w:tcPr>
            <w:tcW w:type="dxa" w:w="4320"/>
          </w:tcPr>
          <w:p>
            <w:r>
              <w:t>#0091ea</w:t>
            </w:r>
          </w:p>
        </w:tc>
      </w:tr>
      <w:tr>
        <w:tc>
          <w:tcPr>
            <w:tcW w:type="dxa" w:w="4320"/>
          </w:tcPr>
          <w:p>
            <w:r>
              <w:t>color: #0091ea !important;</w:t>
            </w:r>
          </w:p>
        </w:tc>
        <w:tc>
          <w:tcPr>
            <w:tcW w:type="dxa" w:w="4320"/>
          </w:tcPr>
          <w:p>
            <w:r>
              <w:t>#0091ea</w:t>
            </w:r>
          </w:p>
        </w:tc>
      </w:tr>
      <w:tr>
        <w:tc>
          <w:tcPr>
            <w:tcW w:type="dxa" w:w="4320"/>
          </w:tcPr>
          <w:p>
            <w:r>
              <w:t>background-color: #00bcd4 !important;</w:t>
            </w:r>
          </w:p>
        </w:tc>
        <w:tc>
          <w:tcPr>
            <w:tcW w:type="dxa" w:w="4320"/>
          </w:tcPr>
          <w:p>
            <w:r>
              <w:t>#00bcd4</w:t>
            </w:r>
          </w:p>
        </w:tc>
      </w:tr>
      <w:tr>
        <w:tc>
          <w:tcPr>
            <w:tcW w:type="dxa" w:w="4320"/>
          </w:tcPr>
          <w:p>
            <w:r>
              <w:t>color: #00bcd4 !important;</w:t>
            </w:r>
          </w:p>
        </w:tc>
        <w:tc>
          <w:tcPr>
            <w:tcW w:type="dxa" w:w="4320"/>
          </w:tcPr>
          <w:p>
            <w:r>
              <w:t>#00bcd4</w:t>
            </w:r>
          </w:p>
        </w:tc>
      </w:tr>
      <w:tr>
        <w:tc>
          <w:tcPr>
            <w:tcW w:type="dxa" w:w="4320"/>
          </w:tcPr>
          <w:p>
            <w:r>
              <w:t>background-color: #e0f7fa !important;</w:t>
            </w:r>
          </w:p>
        </w:tc>
        <w:tc>
          <w:tcPr>
            <w:tcW w:type="dxa" w:w="4320"/>
          </w:tcPr>
          <w:p>
            <w:r>
              <w:t>#e0f7fa</w:t>
            </w:r>
          </w:p>
        </w:tc>
      </w:tr>
      <w:tr>
        <w:tc>
          <w:tcPr>
            <w:tcW w:type="dxa" w:w="4320"/>
          </w:tcPr>
          <w:p>
            <w:r>
              <w:t>color: #e0f7fa !important;</w:t>
            </w:r>
          </w:p>
        </w:tc>
        <w:tc>
          <w:tcPr>
            <w:tcW w:type="dxa" w:w="4320"/>
          </w:tcPr>
          <w:p>
            <w:r>
              <w:t>#e0f7fa</w:t>
            </w:r>
          </w:p>
        </w:tc>
      </w:tr>
      <w:tr>
        <w:tc>
          <w:tcPr>
            <w:tcW w:type="dxa" w:w="4320"/>
          </w:tcPr>
          <w:p>
            <w:r>
              <w:t>background-color: #b2ebf2 !important;</w:t>
            </w:r>
          </w:p>
        </w:tc>
        <w:tc>
          <w:tcPr>
            <w:tcW w:type="dxa" w:w="4320"/>
          </w:tcPr>
          <w:p>
            <w:r>
              <w:t>#b2ebf2</w:t>
            </w:r>
          </w:p>
        </w:tc>
      </w:tr>
      <w:tr>
        <w:tc>
          <w:tcPr>
            <w:tcW w:type="dxa" w:w="4320"/>
          </w:tcPr>
          <w:p>
            <w:r>
              <w:t>color: #b2ebf2 !important;</w:t>
            </w:r>
          </w:p>
        </w:tc>
        <w:tc>
          <w:tcPr>
            <w:tcW w:type="dxa" w:w="4320"/>
          </w:tcPr>
          <w:p>
            <w:r>
              <w:t>#b2ebf2</w:t>
            </w:r>
          </w:p>
        </w:tc>
      </w:tr>
      <w:tr>
        <w:tc>
          <w:tcPr>
            <w:tcW w:type="dxa" w:w="4320"/>
          </w:tcPr>
          <w:p>
            <w:r>
              <w:t>background-color: #80deea !important;</w:t>
            </w:r>
          </w:p>
        </w:tc>
        <w:tc>
          <w:tcPr>
            <w:tcW w:type="dxa" w:w="4320"/>
          </w:tcPr>
          <w:p>
            <w:r>
              <w:t>#80deea</w:t>
            </w:r>
          </w:p>
        </w:tc>
      </w:tr>
      <w:tr>
        <w:tc>
          <w:tcPr>
            <w:tcW w:type="dxa" w:w="4320"/>
          </w:tcPr>
          <w:p>
            <w:r>
              <w:t>color: #80deea !important;</w:t>
            </w:r>
          </w:p>
        </w:tc>
        <w:tc>
          <w:tcPr>
            <w:tcW w:type="dxa" w:w="4320"/>
          </w:tcPr>
          <w:p>
            <w:r>
              <w:t>#80deea</w:t>
            </w:r>
          </w:p>
        </w:tc>
      </w:tr>
      <w:tr>
        <w:tc>
          <w:tcPr>
            <w:tcW w:type="dxa" w:w="4320"/>
          </w:tcPr>
          <w:p>
            <w:r>
              <w:t>background-color: #4dd0e1 !important;</w:t>
            </w:r>
          </w:p>
        </w:tc>
        <w:tc>
          <w:tcPr>
            <w:tcW w:type="dxa" w:w="4320"/>
          </w:tcPr>
          <w:p>
            <w:r>
              <w:t>#4dd0e1</w:t>
            </w:r>
          </w:p>
        </w:tc>
      </w:tr>
      <w:tr>
        <w:tc>
          <w:tcPr>
            <w:tcW w:type="dxa" w:w="4320"/>
          </w:tcPr>
          <w:p>
            <w:r>
              <w:t>color: #4dd0e1 !important;</w:t>
            </w:r>
          </w:p>
        </w:tc>
        <w:tc>
          <w:tcPr>
            <w:tcW w:type="dxa" w:w="4320"/>
          </w:tcPr>
          <w:p>
            <w:r>
              <w:t>#4dd0e1</w:t>
            </w:r>
          </w:p>
        </w:tc>
      </w:tr>
      <w:tr>
        <w:tc>
          <w:tcPr>
            <w:tcW w:type="dxa" w:w="4320"/>
          </w:tcPr>
          <w:p>
            <w:r>
              <w:t>background-color: #26c6da !important;</w:t>
            </w:r>
          </w:p>
        </w:tc>
        <w:tc>
          <w:tcPr>
            <w:tcW w:type="dxa" w:w="4320"/>
          </w:tcPr>
          <w:p>
            <w:r>
              <w:t>#26c6da</w:t>
            </w:r>
          </w:p>
        </w:tc>
      </w:tr>
      <w:tr>
        <w:tc>
          <w:tcPr>
            <w:tcW w:type="dxa" w:w="4320"/>
          </w:tcPr>
          <w:p>
            <w:r>
              <w:t>color: #26c6da !important;</w:t>
            </w:r>
          </w:p>
        </w:tc>
        <w:tc>
          <w:tcPr>
            <w:tcW w:type="dxa" w:w="4320"/>
          </w:tcPr>
          <w:p>
            <w:r>
              <w:t>#26c6da</w:t>
            </w:r>
          </w:p>
        </w:tc>
      </w:tr>
      <w:tr>
        <w:tc>
          <w:tcPr>
            <w:tcW w:type="dxa" w:w="4320"/>
          </w:tcPr>
          <w:p>
            <w:r>
              <w:t>background-color: #00acc1 !important;</w:t>
            </w:r>
          </w:p>
        </w:tc>
        <w:tc>
          <w:tcPr>
            <w:tcW w:type="dxa" w:w="4320"/>
          </w:tcPr>
          <w:p>
            <w:r>
              <w:t>#00acc1</w:t>
            </w:r>
          </w:p>
        </w:tc>
      </w:tr>
      <w:tr>
        <w:tc>
          <w:tcPr>
            <w:tcW w:type="dxa" w:w="4320"/>
          </w:tcPr>
          <w:p>
            <w:r>
              <w:t>color: #00acc1 !important;</w:t>
            </w:r>
          </w:p>
        </w:tc>
        <w:tc>
          <w:tcPr>
            <w:tcW w:type="dxa" w:w="4320"/>
          </w:tcPr>
          <w:p>
            <w:r>
              <w:t>#00acc1</w:t>
            </w:r>
          </w:p>
        </w:tc>
      </w:tr>
      <w:tr>
        <w:tc>
          <w:tcPr>
            <w:tcW w:type="dxa" w:w="4320"/>
          </w:tcPr>
          <w:p>
            <w:r>
              <w:t>background-color: #0097a7 !important;</w:t>
            </w:r>
          </w:p>
        </w:tc>
        <w:tc>
          <w:tcPr>
            <w:tcW w:type="dxa" w:w="4320"/>
          </w:tcPr>
          <w:p>
            <w:r>
              <w:t>#0097a7</w:t>
            </w:r>
          </w:p>
        </w:tc>
      </w:tr>
      <w:tr>
        <w:tc>
          <w:tcPr>
            <w:tcW w:type="dxa" w:w="4320"/>
          </w:tcPr>
          <w:p>
            <w:r>
              <w:t>color: #0097a7 !important;</w:t>
            </w:r>
          </w:p>
        </w:tc>
        <w:tc>
          <w:tcPr>
            <w:tcW w:type="dxa" w:w="4320"/>
          </w:tcPr>
          <w:p>
            <w:r>
              <w:t>#0097a7</w:t>
            </w:r>
          </w:p>
        </w:tc>
      </w:tr>
      <w:tr>
        <w:tc>
          <w:tcPr>
            <w:tcW w:type="dxa" w:w="4320"/>
          </w:tcPr>
          <w:p>
            <w:r>
              <w:t>background-color: #00838f !important;</w:t>
            </w:r>
          </w:p>
        </w:tc>
        <w:tc>
          <w:tcPr>
            <w:tcW w:type="dxa" w:w="4320"/>
          </w:tcPr>
          <w:p>
            <w:r>
              <w:t>#00838f</w:t>
            </w:r>
          </w:p>
        </w:tc>
      </w:tr>
      <w:tr>
        <w:tc>
          <w:tcPr>
            <w:tcW w:type="dxa" w:w="4320"/>
          </w:tcPr>
          <w:p>
            <w:r>
              <w:t>color: #00838f !important;</w:t>
            </w:r>
          </w:p>
        </w:tc>
        <w:tc>
          <w:tcPr>
            <w:tcW w:type="dxa" w:w="4320"/>
          </w:tcPr>
          <w:p>
            <w:r>
              <w:t>#00838f</w:t>
            </w:r>
          </w:p>
        </w:tc>
      </w:tr>
      <w:tr>
        <w:tc>
          <w:tcPr>
            <w:tcW w:type="dxa" w:w="4320"/>
          </w:tcPr>
          <w:p>
            <w:r>
              <w:t>background-color: #006064 !important;</w:t>
            </w:r>
          </w:p>
        </w:tc>
        <w:tc>
          <w:tcPr>
            <w:tcW w:type="dxa" w:w="4320"/>
          </w:tcPr>
          <w:p>
            <w:r>
              <w:t>#006064</w:t>
            </w:r>
          </w:p>
        </w:tc>
      </w:tr>
      <w:tr>
        <w:tc>
          <w:tcPr>
            <w:tcW w:type="dxa" w:w="4320"/>
          </w:tcPr>
          <w:p>
            <w:r>
              <w:t>color: #006064 !important;</w:t>
            </w:r>
          </w:p>
        </w:tc>
        <w:tc>
          <w:tcPr>
            <w:tcW w:type="dxa" w:w="4320"/>
          </w:tcPr>
          <w:p>
            <w:r>
              <w:t>#006064</w:t>
            </w:r>
          </w:p>
        </w:tc>
      </w:tr>
      <w:tr>
        <w:tc>
          <w:tcPr>
            <w:tcW w:type="dxa" w:w="4320"/>
          </w:tcPr>
          <w:p>
            <w:r>
              <w:t>background-color: #84ffff !important;</w:t>
            </w:r>
          </w:p>
        </w:tc>
        <w:tc>
          <w:tcPr>
            <w:tcW w:type="dxa" w:w="4320"/>
          </w:tcPr>
          <w:p>
            <w:r>
              <w:t>#84ffff</w:t>
            </w:r>
          </w:p>
        </w:tc>
      </w:tr>
      <w:tr>
        <w:tc>
          <w:tcPr>
            <w:tcW w:type="dxa" w:w="4320"/>
          </w:tcPr>
          <w:p>
            <w:r>
              <w:t>color: #84ffff !important;</w:t>
            </w:r>
          </w:p>
        </w:tc>
        <w:tc>
          <w:tcPr>
            <w:tcW w:type="dxa" w:w="4320"/>
          </w:tcPr>
          <w:p>
            <w:r>
              <w:t>#84ffff</w:t>
            </w:r>
          </w:p>
        </w:tc>
      </w:tr>
      <w:tr>
        <w:tc>
          <w:tcPr>
            <w:tcW w:type="dxa" w:w="4320"/>
          </w:tcPr>
          <w:p>
            <w:r>
              <w:t>background-color: #18ffff !important;</w:t>
            </w:r>
          </w:p>
        </w:tc>
        <w:tc>
          <w:tcPr>
            <w:tcW w:type="dxa" w:w="4320"/>
          </w:tcPr>
          <w:p>
            <w:r>
              <w:t>#18ffff</w:t>
            </w:r>
          </w:p>
        </w:tc>
      </w:tr>
      <w:tr>
        <w:tc>
          <w:tcPr>
            <w:tcW w:type="dxa" w:w="4320"/>
          </w:tcPr>
          <w:p>
            <w:r>
              <w:t>color: #18ffff !important;</w:t>
            </w:r>
          </w:p>
        </w:tc>
        <w:tc>
          <w:tcPr>
            <w:tcW w:type="dxa" w:w="4320"/>
          </w:tcPr>
          <w:p>
            <w:r>
              <w:t>#18ffff</w:t>
            </w:r>
          </w:p>
        </w:tc>
      </w:tr>
      <w:tr>
        <w:tc>
          <w:tcPr>
            <w:tcW w:type="dxa" w:w="4320"/>
          </w:tcPr>
          <w:p>
            <w:r>
              <w:t>background-color: #00e5ff !important;</w:t>
            </w:r>
          </w:p>
        </w:tc>
        <w:tc>
          <w:tcPr>
            <w:tcW w:type="dxa" w:w="4320"/>
          </w:tcPr>
          <w:p>
            <w:r>
              <w:t>#00e5ff</w:t>
            </w:r>
          </w:p>
        </w:tc>
      </w:tr>
      <w:tr>
        <w:tc>
          <w:tcPr>
            <w:tcW w:type="dxa" w:w="4320"/>
          </w:tcPr>
          <w:p>
            <w:r>
              <w:t>color: #00e5ff !important;</w:t>
            </w:r>
          </w:p>
        </w:tc>
        <w:tc>
          <w:tcPr>
            <w:tcW w:type="dxa" w:w="4320"/>
          </w:tcPr>
          <w:p>
            <w:r>
              <w:t>#00e5ff</w:t>
            </w:r>
          </w:p>
        </w:tc>
      </w:tr>
      <w:tr>
        <w:tc>
          <w:tcPr>
            <w:tcW w:type="dxa" w:w="4320"/>
          </w:tcPr>
          <w:p>
            <w:r>
              <w:t>background-color: #00b8d4 !important;</w:t>
            </w:r>
          </w:p>
        </w:tc>
        <w:tc>
          <w:tcPr>
            <w:tcW w:type="dxa" w:w="4320"/>
          </w:tcPr>
          <w:p>
            <w:r>
              <w:t>#00b8d4</w:t>
            </w:r>
          </w:p>
        </w:tc>
      </w:tr>
      <w:tr>
        <w:tc>
          <w:tcPr>
            <w:tcW w:type="dxa" w:w="4320"/>
          </w:tcPr>
          <w:p>
            <w:r>
              <w:t>color: #00b8d4 !important;</w:t>
            </w:r>
          </w:p>
        </w:tc>
        <w:tc>
          <w:tcPr>
            <w:tcW w:type="dxa" w:w="4320"/>
          </w:tcPr>
          <w:p>
            <w:r>
              <w:t>#00b8d4</w:t>
            </w:r>
          </w:p>
        </w:tc>
      </w:tr>
      <w:tr>
        <w:tc>
          <w:tcPr>
            <w:tcW w:type="dxa" w:w="4320"/>
          </w:tcPr>
          <w:p>
            <w:r>
              <w:t>background-color: #009688 !important;</w:t>
            </w:r>
          </w:p>
        </w:tc>
        <w:tc>
          <w:tcPr>
            <w:tcW w:type="dxa" w:w="4320"/>
          </w:tcPr>
          <w:p>
            <w:r>
              <w:t>#009688</w:t>
            </w:r>
          </w:p>
        </w:tc>
      </w:tr>
      <w:tr>
        <w:tc>
          <w:tcPr>
            <w:tcW w:type="dxa" w:w="4320"/>
          </w:tcPr>
          <w:p>
            <w:r>
              <w:t>color: #009688 !important;</w:t>
            </w:r>
          </w:p>
        </w:tc>
        <w:tc>
          <w:tcPr>
            <w:tcW w:type="dxa" w:w="4320"/>
          </w:tcPr>
          <w:p>
            <w:r>
              <w:t>#009688</w:t>
            </w:r>
          </w:p>
        </w:tc>
      </w:tr>
      <w:tr>
        <w:tc>
          <w:tcPr>
            <w:tcW w:type="dxa" w:w="4320"/>
          </w:tcPr>
          <w:p>
            <w:r>
              <w:t>background-color: #e0f2f1 !important;</w:t>
            </w:r>
          </w:p>
        </w:tc>
        <w:tc>
          <w:tcPr>
            <w:tcW w:type="dxa" w:w="4320"/>
          </w:tcPr>
          <w:p>
            <w:r>
              <w:t>#e0f2f1</w:t>
            </w:r>
          </w:p>
        </w:tc>
      </w:tr>
      <w:tr>
        <w:tc>
          <w:tcPr>
            <w:tcW w:type="dxa" w:w="4320"/>
          </w:tcPr>
          <w:p>
            <w:r>
              <w:t>color: #e0f2f1 !important;</w:t>
            </w:r>
          </w:p>
        </w:tc>
        <w:tc>
          <w:tcPr>
            <w:tcW w:type="dxa" w:w="4320"/>
          </w:tcPr>
          <w:p>
            <w:r>
              <w:t>#e0f2f1</w:t>
            </w:r>
          </w:p>
        </w:tc>
      </w:tr>
      <w:tr>
        <w:tc>
          <w:tcPr>
            <w:tcW w:type="dxa" w:w="4320"/>
          </w:tcPr>
          <w:p>
            <w:r>
              <w:t>background-color: #b2dfdb !important;</w:t>
            </w:r>
          </w:p>
        </w:tc>
        <w:tc>
          <w:tcPr>
            <w:tcW w:type="dxa" w:w="4320"/>
          </w:tcPr>
          <w:p>
            <w:r>
              <w:t>#b2dfdb</w:t>
            </w:r>
          </w:p>
        </w:tc>
      </w:tr>
      <w:tr>
        <w:tc>
          <w:tcPr>
            <w:tcW w:type="dxa" w:w="4320"/>
          </w:tcPr>
          <w:p>
            <w:r>
              <w:t>color: #b2dfdb !important;</w:t>
            </w:r>
          </w:p>
        </w:tc>
        <w:tc>
          <w:tcPr>
            <w:tcW w:type="dxa" w:w="4320"/>
          </w:tcPr>
          <w:p>
            <w:r>
              <w:t>#b2dfdb</w:t>
            </w:r>
          </w:p>
        </w:tc>
      </w:tr>
      <w:tr>
        <w:tc>
          <w:tcPr>
            <w:tcW w:type="dxa" w:w="4320"/>
          </w:tcPr>
          <w:p>
            <w:r>
              <w:t>background-color: #80cbc4 !important;</w:t>
            </w:r>
          </w:p>
        </w:tc>
        <w:tc>
          <w:tcPr>
            <w:tcW w:type="dxa" w:w="4320"/>
          </w:tcPr>
          <w:p>
            <w:r>
              <w:t>#80cbc4</w:t>
            </w:r>
          </w:p>
        </w:tc>
      </w:tr>
      <w:tr>
        <w:tc>
          <w:tcPr>
            <w:tcW w:type="dxa" w:w="4320"/>
          </w:tcPr>
          <w:p>
            <w:r>
              <w:t>color: #80cbc4 !important;</w:t>
            </w:r>
          </w:p>
        </w:tc>
        <w:tc>
          <w:tcPr>
            <w:tcW w:type="dxa" w:w="4320"/>
          </w:tcPr>
          <w:p>
            <w:r>
              <w:t>#80cbc4</w:t>
            </w:r>
          </w:p>
        </w:tc>
      </w:tr>
      <w:tr>
        <w:tc>
          <w:tcPr>
            <w:tcW w:type="dxa" w:w="4320"/>
          </w:tcPr>
          <w:p>
            <w:r>
              <w:t>background-color: #4db6ac !important;</w:t>
            </w:r>
          </w:p>
        </w:tc>
        <w:tc>
          <w:tcPr>
            <w:tcW w:type="dxa" w:w="4320"/>
          </w:tcPr>
          <w:p>
            <w:r>
              <w:t>#4db6ac</w:t>
            </w:r>
          </w:p>
        </w:tc>
      </w:tr>
      <w:tr>
        <w:tc>
          <w:tcPr>
            <w:tcW w:type="dxa" w:w="4320"/>
          </w:tcPr>
          <w:p>
            <w:r>
              <w:t>color: #4db6ac !important;</w:t>
            </w:r>
          </w:p>
        </w:tc>
        <w:tc>
          <w:tcPr>
            <w:tcW w:type="dxa" w:w="4320"/>
          </w:tcPr>
          <w:p>
            <w:r>
              <w:t>#4db6ac</w:t>
            </w:r>
          </w:p>
        </w:tc>
      </w:tr>
      <w:tr>
        <w:tc>
          <w:tcPr>
            <w:tcW w:type="dxa" w:w="4320"/>
          </w:tcPr>
          <w:p>
            <w:r>
              <w:t>background-color: #26a69a !important;</w:t>
            </w:r>
          </w:p>
        </w:tc>
        <w:tc>
          <w:tcPr>
            <w:tcW w:type="dxa" w:w="4320"/>
          </w:tcPr>
          <w:p>
            <w:r>
              <w:t>#26a69a</w:t>
            </w:r>
          </w:p>
        </w:tc>
      </w:tr>
      <w:tr>
        <w:tc>
          <w:tcPr>
            <w:tcW w:type="dxa" w:w="4320"/>
          </w:tcPr>
          <w:p>
            <w:r>
              <w:t>color: #26a69a !important;</w:t>
            </w:r>
          </w:p>
        </w:tc>
        <w:tc>
          <w:tcPr>
            <w:tcW w:type="dxa" w:w="4320"/>
          </w:tcPr>
          <w:p>
            <w:r>
              <w:t>#26a69a</w:t>
            </w:r>
          </w:p>
        </w:tc>
      </w:tr>
      <w:tr>
        <w:tc>
          <w:tcPr>
            <w:tcW w:type="dxa" w:w="4320"/>
          </w:tcPr>
          <w:p>
            <w:r>
              <w:t>background-color: #00897b !important;</w:t>
            </w:r>
          </w:p>
        </w:tc>
        <w:tc>
          <w:tcPr>
            <w:tcW w:type="dxa" w:w="4320"/>
          </w:tcPr>
          <w:p>
            <w:r>
              <w:t>#00897b</w:t>
            </w:r>
          </w:p>
        </w:tc>
      </w:tr>
      <w:tr>
        <w:tc>
          <w:tcPr>
            <w:tcW w:type="dxa" w:w="4320"/>
          </w:tcPr>
          <w:p>
            <w:r>
              <w:t>color: #00897b !important;</w:t>
            </w:r>
          </w:p>
        </w:tc>
        <w:tc>
          <w:tcPr>
            <w:tcW w:type="dxa" w:w="4320"/>
          </w:tcPr>
          <w:p>
            <w:r>
              <w:t>#00897b</w:t>
            </w:r>
          </w:p>
        </w:tc>
      </w:tr>
      <w:tr>
        <w:tc>
          <w:tcPr>
            <w:tcW w:type="dxa" w:w="4320"/>
          </w:tcPr>
          <w:p>
            <w:r>
              <w:t>background-color: #00796b !important;</w:t>
            </w:r>
          </w:p>
        </w:tc>
        <w:tc>
          <w:tcPr>
            <w:tcW w:type="dxa" w:w="4320"/>
          </w:tcPr>
          <w:p>
            <w:r>
              <w:t>#00796b</w:t>
            </w:r>
          </w:p>
        </w:tc>
      </w:tr>
      <w:tr>
        <w:tc>
          <w:tcPr>
            <w:tcW w:type="dxa" w:w="4320"/>
          </w:tcPr>
          <w:p>
            <w:r>
              <w:t>color: #00796b !important;</w:t>
            </w:r>
          </w:p>
        </w:tc>
        <w:tc>
          <w:tcPr>
            <w:tcW w:type="dxa" w:w="4320"/>
          </w:tcPr>
          <w:p>
            <w:r>
              <w:t>#00796b</w:t>
            </w:r>
          </w:p>
        </w:tc>
      </w:tr>
      <w:tr>
        <w:tc>
          <w:tcPr>
            <w:tcW w:type="dxa" w:w="4320"/>
          </w:tcPr>
          <w:p>
            <w:r>
              <w:t>background-color: #00695c !important;</w:t>
            </w:r>
          </w:p>
        </w:tc>
        <w:tc>
          <w:tcPr>
            <w:tcW w:type="dxa" w:w="4320"/>
          </w:tcPr>
          <w:p>
            <w:r>
              <w:t>#00695c</w:t>
            </w:r>
          </w:p>
        </w:tc>
      </w:tr>
      <w:tr>
        <w:tc>
          <w:tcPr>
            <w:tcW w:type="dxa" w:w="4320"/>
          </w:tcPr>
          <w:p>
            <w:r>
              <w:t>color: #00695c !important;</w:t>
            </w:r>
          </w:p>
        </w:tc>
        <w:tc>
          <w:tcPr>
            <w:tcW w:type="dxa" w:w="4320"/>
          </w:tcPr>
          <w:p>
            <w:r>
              <w:t>#00695c</w:t>
            </w:r>
          </w:p>
        </w:tc>
      </w:tr>
      <w:tr>
        <w:tc>
          <w:tcPr>
            <w:tcW w:type="dxa" w:w="4320"/>
          </w:tcPr>
          <w:p>
            <w:r>
              <w:t>background-color: #004d40 !important;</w:t>
            </w:r>
          </w:p>
        </w:tc>
        <w:tc>
          <w:tcPr>
            <w:tcW w:type="dxa" w:w="4320"/>
          </w:tcPr>
          <w:p>
            <w:r>
              <w:t>#004d40</w:t>
            </w:r>
          </w:p>
        </w:tc>
      </w:tr>
      <w:tr>
        <w:tc>
          <w:tcPr>
            <w:tcW w:type="dxa" w:w="4320"/>
          </w:tcPr>
          <w:p>
            <w:r>
              <w:t>color: #004d40 !important;</w:t>
            </w:r>
          </w:p>
        </w:tc>
        <w:tc>
          <w:tcPr>
            <w:tcW w:type="dxa" w:w="4320"/>
          </w:tcPr>
          <w:p>
            <w:r>
              <w:t>#004d40</w:t>
            </w:r>
          </w:p>
        </w:tc>
      </w:tr>
      <w:tr>
        <w:tc>
          <w:tcPr>
            <w:tcW w:type="dxa" w:w="4320"/>
          </w:tcPr>
          <w:p>
            <w:r>
              <w:t>background-color: #a7ffeb !important;</w:t>
            </w:r>
          </w:p>
        </w:tc>
        <w:tc>
          <w:tcPr>
            <w:tcW w:type="dxa" w:w="4320"/>
          </w:tcPr>
          <w:p>
            <w:r>
              <w:t>#a7ffeb</w:t>
            </w:r>
          </w:p>
        </w:tc>
      </w:tr>
      <w:tr>
        <w:tc>
          <w:tcPr>
            <w:tcW w:type="dxa" w:w="4320"/>
          </w:tcPr>
          <w:p>
            <w:r>
              <w:t>color: #a7ffeb !important;</w:t>
            </w:r>
          </w:p>
        </w:tc>
        <w:tc>
          <w:tcPr>
            <w:tcW w:type="dxa" w:w="4320"/>
          </w:tcPr>
          <w:p>
            <w:r>
              <w:t>#a7ffeb</w:t>
            </w:r>
          </w:p>
        </w:tc>
      </w:tr>
      <w:tr>
        <w:tc>
          <w:tcPr>
            <w:tcW w:type="dxa" w:w="4320"/>
          </w:tcPr>
          <w:p>
            <w:r>
              <w:t>background-color: #64ffda !important;</w:t>
            </w:r>
          </w:p>
        </w:tc>
        <w:tc>
          <w:tcPr>
            <w:tcW w:type="dxa" w:w="4320"/>
          </w:tcPr>
          <w:p>
            <w:r>
              <w:t>#64ffda</w:t>
            </w:r>
          </w:p>
        </w:tc>
      </w:tr>
      <w:tr>
        <w:tc>
          <w:tcPr>
            <w:tcW w:type="dxa" w:w="4320"/>
          </w:tcPr>
          <w:p>
            <w:r>
              <w:t>color: #64ffda !important;</w:t>
            </w:r>
          </w:p>
        </w:tc>
        <w:tc>
          <w:tcPr>
            <w:tcW w:type="dxa" w:w="4320"/>
          </w:tcPr>
          <w:p>
            <w:r>
              <w:t>#64ffda</w:t>
            </w:r>
          </w:p>
        </w:tc>
      </w:tr>
      <w:tr>
        <w:tc>
          <w:tcPr>
            <w:tcW w:type="dxa" w:w="4320"/>
          </w:tcPr>
          <w:p>
            <w:r>
              <w:t>background-color: #1de9b6 !important;</w:t>
            </w:r>
          </w:p>
        </w:tc>
        <w:tc>
          <w:tcPr>
            <w:tcW w:type="dxa" w:w="4320"/>
          </w:tcPr>
          <w:p>
            <w:r>
              <w:t>#1de9b6</w:t>
            </w:r>
          </w:p>
        </w:tc>
      </w:tr>
      <w:tr>
        <w:tc>
          <w:tcPr>
            <w:tcW w:type="dxa" w:w="4320"/>
          </w:tcPr>
          <w:p>
            <w:r>
              <w:t>color: #1de9b6 !important;</w:t>
            </w:r>
          </w:p>
        </w:tc>
        <w:tc>
          <w:tcPr>
            <w:tcW w:type="dxa" w:w="4320"/>
          </w:tcPr>
          <w:p>
            <w:r>
              <w:t>#1de9b6</w:t>
            </w:r>
          </w:p>
        </w:tc>
      </w:tr>
      <w:tr>
        <w:tc>
          <w:tcPr>
            <w:tcW w:type="dxa" w:w="4320"/>
          </w:tcPr>
          <w:p>
            <w:r>
              <w:t>background-color: #00bfa5 !important;</w:t>
            </w:r>
          </w:p>
        </w:tc>
        <w:tc>
          <w:tcPr>
            <w:tcW w:type="dxa" w:w="4320"/>
          </w:tcPr>
          <w:p>
            <w:r>
              <w:t>#00bfa5</w:t>
            </w:r>
          </w:p>
        </w:tc>
      </w:tr>
      <w:tr>
        <w:tc>
          <w:tcPr>
            <w:tcW w:type="dxa" w:w="4320"/>
          </w:tcPr>
          <w:p>
            <w:r>
              <w:t>color: #00bfa5 !important;</w:t>
            </w:r>
          </w:p>
        </w:tc>
        <w:tc>
          <w:tcPr>
            <w:tcW w:type="dxa" w:w="4320"/>
          </w:tcPr>
          <w:p>
            <w:r>
              <w:t>#00bfa5</w:t>
            </w:r>
          </w:p>
        </w:tc>
      </w:tr>
      <w:tr>
        <w:tc>
          <w:tcPr>
            <w:tcW w:type="dxa" w:w="4320"/>
          </w:tcPr>
          <w:p>
            <w:r>
              <w:t>background-color: #4CAF50 !important;</w:t>
            </w:r>
          </w:p>
        </w:tc>
        <w:tc>
          <w:tcPr>
            <w:tcW w:type="dxa" w:w="4320"/>
          </w:tcPr>
          <w:p>
            <w:r>
              <w:t>#4CAF50</w:t>
            </w:r>
          </w:p>
        </w:tc>
      </w:tr>
      <w:tr>
        <w:tc>
          <w:tcPr>
            <w:tcW w:type="dxa" w:w="4320"/>
          </w:tcPr>
          <w:p>
            <w:r>
              <w:t>color: #4CAF50 !important;</w:t>
            </w:r>
          </w:p>
        </w:tc>
        <w:tc>
          <w:tcPr>
            <w:tcW w:type="dxa" w:w="4320"/>
          </w:tcPr>
          <w:p>
            <w:r>
              <w:t>#4CAF50</w:t>
            </w:r>
          </w:p>
        </w:tc>
      </w:tr>
      <w:tr>
        <w:tc>
          <w:tcPr>
            <w:tcW w:type="dxa" w:w="4320"/>
          </w:tcPr>
          <w:p>
            <w:r>
              <w:t>background-color: #E8F5E9 !important;</w:t>
            </w:r>
          </w:p>
        </w:tc>
        <w:tc>
          <w:tcPr>
            <w:tcW w:type="dxa" w:w="4320"/>
          </w:tcPr>
          <w:p>
            <w:r>
              <w:t>#E8F5E9</w:t>
            </w:r>
          </w:p>
        </w:tc>
      </w:tr>
      <w:tr>
        <w:tc>
          <w:tcPr>
            <w:tcW w:type="dxa" w:w="4320"/>
          </w:tcPr>
          <w:p>
            <w:r>
              <w:t>color: #E8F5E9 !important;</w:t>
            </w:r>
          </w:p>
        </w:tc>
        <w:tc>
          <w:tcPr>
            <w:tcW w:type="dxa" w:w="4320"/>
          </w:tcPr>
          <w:p>
            <w:r>
              <w:t>#E8F5E9</w:t>
            </w:r>
          </w:p>
        </w:tc>
      </w:tr>
      <w:tr>
        <w:tc>
          <w:tcPr>
            <w:tcW w:type="dxa" w:w="4320"/>
          </w:tcPr>
          <w:p>
            <w:r>
              <w:t>background-color: #C8E6C9 !important;</w:t>
            </w:r>
          </w:p>
        </w:tc>
        <w:tc>
          <w:tcPr>
            <w:tcW w:type="dxa" w:w="4320"/>
          </w:tcPr>
          <w:p>
            <w:r>
              <w:t>#C8E6C9</w:t>
            </w:r>
          </w:p>
        </w:tc>
      </w:tr>
      <w:tr>
        <w:tc>
          <w:tcPr>
            <w:tcW w:type="dxa" w:w="4320"/>
          </w:tcPr>
          <w:p>
            <w:r>
              <w:t>color: #C8E6C9 !important;</w:t>
            </w:r>
          </w:p>
        </w:tc>
        <w:tc>
          <w:tcPr>
            <w:tcW w:type="dxa" w:w="4320"/>
          </w:tcPr>
          <w:p>
            <w:r>
              <w:t>#C8E6C9</w:t>
            </w:r>
          </w:p>
        </w:tc>
      </w:tr>
      <w:tr>
        <w:tc>
          <w:tcPr>
            <w:tcW w:type="dxa" w:w="4320"/>
          </w:tcPr>
          <w:p>
            <w:r>
              <w:t>background-color: #A5D6A7 !important;</w:t>
            </w:r>
          </w:p>
        </w:tc>
        <w:tc>
          <w:tcPr>
            <w:tcW w:type="dxa" w:w="4320"/>
          </w:tcPr>
          <w:p>
            <w:r>
              <w:t>#A5D6A7</w:t>
            </w:r>
          </w:p>
        </w:tc>
      </w:tr>
      <w:tr>
        <w:tc>
          <w:tcPr>
            <w:tcW w:type="dxa" w:w="4320"/>
          </w:tcPr>
          <w:p>
            <w:r>
              <w:t>color: #A5D6A7 !important;</w:t>
            </w:r>
          </w:p>
        </w:tc>
        <w:tc>
          <w:tcPr>
            <w:tcW w:type="dxa" w:w="4320"/>
          </w:tcPr>
          <w:p>
            <w:r>
              <w:t>#A5D6A7</w:t>
            </w:r>
          </w:p>
        </w:tc>
      </w:tr>
      <w:tr>
        <w:tc>
          <w:tcPr>
            <w:tcW w:type="dxa" w:w="4320"/>
          </w:tcPr>
          <w:p>
            <w:r>
              <w:t>background-color: #81C784 !important;</w:t>
            </w:r>
          </w:p>
        </w:tc>
        <w:tc>
          <w:tcPr>
            <w:tcW w:type="dxa" w:w="4320"/>
          </w:tcPr>
          <w:p>
            <w:r>
              <w:t>#81C784</w:t>
            </w:r>
          </w:p>
        </w:tc>
      </w:tr>
      <w:tr>
        <w:tc>
          <w:tcPr>
            <w:tcW w:type="dxa" w:w="4320"/>
          </w:tcPr>
          <w:p>
            <w:r>
              <w:t>color: #81C784 !important;</w:t>
            </w:r>
          </w:p>
        </w:tc>
        <w:tc>
          <w:tcPr>
            <w:tcW w:type="dxa" w:w="4320"/>
          </w:tcPr>
          <w:p>
            <w:r>
              <w:t>#81C784</w:t>
            </w:r>
          </w:p>
        </w:tc>
      </w:tr>
      <w:tr>
        <w:tc>
          <w:tcPr>
            <w:tcW w:type="dxa" w:w="4320"/>
          </w:tcPr>
          <w:p>
            <w:r>
              <w:t>background-color: #66BB6A !important;</w:t>
            </w:r>
          </w:p>
        </w:tc>
        <w:tc>
          <w:tcPr>
            <w:tcW w:type="dxa" w:w="4320"/>
          </w:tcPr>
          <w:p>
            <w:r>
              <w:t>#66BB6A</w:t>
            </w:r>
          </w:p>
        </w:tc>
      </w:tr>
      <w:tr>
        <w:tc>
          <w:tcPr>
            <w:tcW w:type="dxa" w:w="4320"/>
          </w:tcPr>
          <w:p>
            <w:r>
              <w:t>color: #66BB6A !important;</w:t>
            </w:r>
          </w:p>
        </w:tc>
        <w:tc>
          <w:tcPr>
            <w:tcW w:type="dxa" w:w="4320"/>
          </w:tcPr>
          <w:p>
            <w:r>
              <w:t>#66BB6A</w:t>
            </w:r>
          </w:p>
        </w:tc>
      </w:tr>
      <w:tr>
        <w:tc>
          <w:tcPr>
            <w:tcW w:type="dxa" w:w="4320"/>
          </w:tcPr>
          <w:p>
            <w:r>
              <w:t>background-color: #43A047 !important;</w:t>
            </w:r>
          </w:p>
        </w:tc>
        <w:tc>
          <w:tcPr>
            <w:tcW w:type="dxa" w:w="4320"/>
          </w:tcPr>
          <w:p>
            <w:r>
              <w:t>#43A047</w:t>
            </w:r>
          </w:p>
        </w:tc>
      </w:tr>
      <w:tr>
        <w:tc>
          <w:tcPr>
            <w:tcW w:type="dxa" w:w="4320"/>
          </w:tcPr>
          <w:p>
            <w:r>
              <w:t>color: #43A047 !important;</w:t>
            </w:r>
          </w:p>
        </w:tc>
        <w:tc>
          <w:tcPr>
            <w:tcW w:type="dxa" w:w="4320"/>
          </w:tcPr>
          <w:p>
            <w:r>
              <w:t>#43A047</w:t>
            </w:r>
          </w:p>
        </w:tc>
      </w:tr>
      <w:tr>
        <w:tc>
          <w:tcPr>
            <w:tcW w:type="dxa" w:w="4320"/>
          </w:tcPr>
          <w:p>
            <w:r>
              <w:t>background-color: #388E3C !important;</w:t>
            </w:r>
          </w:p>
        </w:tc>
        <w:tc>
          <w:tcPr>
            <w:tcW w:type="dxa" w:w="4320"/>
          </w:tcPr>
          <w:p>
            <w:r>
              <w:t>#388E3C</w:t>
            </w:r>
          </w:p>
        </w:tc>
      </w:tr>
      <w:tr>
        <w:tc>
          <w:tcPr>
            <w:tcW w:type="dxa" w:w="4320"/>
          </w:tcPr>
          <w:p>
            <w:r>
              <w:t>color: #388E3C !important;</w:t>
            </w:r>
          </w:p>
        </w:tc>
        <w:tc>
          <w:tcPr>
            <w:tcW w:type="dxa" w:w="4320"/>
          </w:tcPr>
          <w:p>
            <w:r>
              <w:t>#388E3C</w:t>
            </w:r>
          </w:p>
        </w:tc>
      </w:tr>
      <w:tr>
        <w:tc>
          <w:tcPr>
            <w:tcW w:type="dxa" w:w="4320"/>
          </w:tcPr>
          <w:p>
            <w:r>
              <w:t>background-color: #2E7D32 !important;</w:t>
            </w:r>
          </w:p>
        </w:tc>
        <w:tc>
          <w:tcPr>
            <w:tcW w:type="dxa" w:w="4320"/>
          </w:tcPr>
          <w:p>
            <w:r>
              <w:t>#2E7D32</w:t>
            </w:r>
          </w:p>
        </w:tc>
      </w:tr>
      <w:tr>
        <w:tc>
          <w:tcPr>
            <w:tcW w:type="dxa" w:w="4320"/>
          </w:tcPr>
          <w:p>
            <w:r>
              <w:t>color: #2E7D32 !important;</w:t>
            </w:r>
          </w:p>
        </w:tc>
        <w:tc>
          <w:tcPr>
            <w:tcW w:type="dxa" w:w="4320"/>
          </w:tcPr>
          <w:p>
            <w:r>
              <w:t>#2E7D32</w:t>
            </w:r>
          </w:p>
        </w:tc>
      </w:tr>
      <w:tr>
        <w:tc>
          <w:tcPr>
            <w:tcW w:type="dxa" w:w="4320"/>
          </w:tcPr>
          <w:p>
            <w:r>
              <w:t>background-color: #1B5E20 !important;</w:t>
            </w:r>
          </w:p>
        </w:tc>
        <w:tc>
          <w:tcPr>
            <w:tcW w:type="dxa" w:w="4320"/>
          </w:tcPr>
          <w:p>
            <w:r>
              <w:t>#1B5E20</w:t>
            </w:r>
          </w:p>
        </w:tc>
      </w:tr>
      <w:tr>
        <w:tc>
          <w:tcPr>
            <w:tcW w:type="dxa" w:w="4320"/>
          </w:tcPr>
          <w:p>
            <w:r>
              <w:t>color: #1B5E20 !important;</w:t>
            </w:r>
          </w:p>
        </w:tc>
        <w:tc>
          <w:tcPr>
            <w:tcW w:type="dxa" w:w="4320"/>
          </w:tcPr>
          <w:p>
            <w:r>
              <w:t>#1B5E20</w:t>
            </w:r>
          </w:p>
        </w:tc>
      </w:tr>
      <w:tr>
        <w:tc>
          <w:tcPr>
            <w:tcW w:type="dxa" w:w="4320"/>
          </w:tcPr>
          <w:p>
            <w:r>
              <w:t>background-color: #B9F6CA !important;</w:t>
            </w:r>
          </w:p>
        </w:tc>
        <w:tc>
          <w:tcPr>
            <w:tcW w:type="dxa" w:w="4320"/>
          </w:tcPr>
          <w:p>
            <w:r>
              <w:t>#B9F6CA</w:t>
            </w:r>
          </w:p>
        </w:tc>
      </w:tr>
      <w:tr>
        <w:tc>
          <w:tcPr>
            <w:tcW w:type="dxa" w:w="4320"/>
          </w:tcPr>
          <w:p>
            <w:r>
              <w:t>color: #B9F6CA !important;</w:t>
            </w:r>
          </w:p>
        </w:tc>
        <w:tc>
          <w:tcPr>
            <w:tcW w:type="dxa" w:w="4320"/>
          </w:tcPr>
          <w:p>
            <w:r>
              <w:t>#B9F6CA</w:t>
            </w:r>
          </w:p>
        </w:tc>
      </w:tr>
      <w:tr>
        <w:tc>
          <w:tcPr>
            <w:tcW w:type="dxa" w:w="4320"/>
          </w:tcPr>
          <w:p>
            <w:r>
              <w:t>background-color: #69F0AE !important;</w:t>
            </w:r>
          </w:p>
        </w:tc>
        <w:tc>
          <w:tcPr>
            <w:tcW w:type="dxa" w:w="4320"/>
          </w:tcPr>
          <w:p>
            <w:r>
              <w:t>#69F0AE</w:t>
            </w:r>
          </w:p>
        </w:tc>
      </w:tr>
      <w:tr>
        <w:tc>
          <w:tcPr>
            <w:tcW w:type="dxa" w:w="4320"/>
          </w:tcPr>
          <w:p>
            <w:r>
              <w:t>color: #69F0AE !important;</w:t>
            </w:r>
          </w:p>
        </w:tc>
        <w:tc>
          <w:tcPr>
            <w:tcW w:type="dxa" w:w="4320"/>
          </w:tcPr>
          <w:p>
            <w:r>
              <w:t>#69F0AE</w:t>
            </w:r>
          </w:p>
        </w:tc>
      </w:tr>
      <w:tr>
        <w:tc>
          <w:tcPr>
            <w:tcW w:type="dxa" w:w="4320"/>
          </w:tcPr>
          <w:p>
            <w:r>
              <w:t>background-color: #00E676 !important;</w:t>
            </w:r>
          </w:p>
        </w:tc>
        <w:tc>
          <w:tcPr>
            <w:tcW w:type="dxa" w:w="4320"/>
          </w:tcPr>
          <w:p>
            <w:r>
              <w:t>#00E676</w:t>
            </w:r>
          </w:p>
        </w:tc>
      </w:tr>
      <w:tr>
        <w:tc>
          <w:tcPr>
            <w:tcW w:type="dxa" w:w="4320"/>
          </w:tcPr>
          <w:p>
            <w:r>
              <w:t>color: #00E676 !important;</w:t>
            </w:r>
          </w:p>
        </w:tc>
        <w:tc>
          <w:tcPr>
            <w:tcW w:type="dxa" w:w="4320"/>
          </w:tcPr>
          <w:p>
            <w:r>
              <w:t>#00E676</w:t>
            </w:r>
          </w:p>
        </w:tc>
      </w:tr>
      <w:tr>
        <w:tc>
          <w:tcPr>
            <w:tcW w:type="dxa" w:w="4320"/>
          </w:tcPr>
          <w:p>
            <w:r>
              <w:t>background-color: #00C853 !important;</w:t>
            </w:r>
          </w:p>
        </w:tc>
        <w:tc>
          <w:tcPr>
            <w:tcW w:type="dxa" w:w="4320"/>
          </w:tcPr>
          <w:p>
            <w:r>
              <w:t>#00C853</w:t>
            </w:r>
          </w:p>
        </w:tc>
      </w:tr>
      <w:tr>
        <w:tc>
          <w:tcPr>
            <w:tcW w:type="dxa" w:w="4320"/>
          </w:tcPr>
          <w:p>
            <w:r>
              <w:t>color: #00C853 !important;</w:t>
            </w:r>
          </w:p>
        </w:tc>
        <w:tc>
          <w:tcPr>
            <w:tcW w:type="dxa" w:w="4320"/>
          </w:tcPr>
          <w:p>
            <w:r>
              <w:t>#00C853</w:t>
            </w:r>
          </w:p>
        </w:tc>
      </w:tr>
      <w:tr>
        <w:tc>
          <w:tcPr>
            <w:tcW w:type="dxa" w:w="4320"/>
          </w:tcPr>
          <w:p>
            <w:r>
              <w:t>background-color: #8bc34a !important;</w:t>
            </w:r>
          </w:p>
        </w:tc>
        <w:tc>
          <w:tcPr>
            <w:tcW w:type="dxa" w:w="4320"/>
          </w:tcPr>
          <w:p>
            <w:r>
              <w:t>#8bc34a</w:t>
            </w:r>
          </w:p>
        </w:tc>
      </w:tr>
      <w:tr>
        <w:tc>
          <w:tcPr>
            <w:tcW w:type="dxa" w:w="4320"/>
          </w:tcPr>
          <w:p>
            <w:r>
              <w:t>color: #8bc34a !important;</w:t>
            </w:r>
          </w:p>
        </w:tc>
        <w:tc>
          <w:tcPr>
            <w:tcW w:type="dxa" w:w="4320"/>
          </w:tcPr>
          <w:p>
            <w:r>
              <w:t>#8bc34a</w:t>
            </w:r>
          </w:p>
        </w:tc>
      </w:tr>
      <w:tr>
        <w:tc>
          <w:tcPr>
            <w:tcW w:type="dxa" w:w="4320"/>
          </w:tcPr>
          <w:p>
            <w:r>
              <w:t>background-color: #f1f8e9 !important;</w:t>
            </w:r>
          </w:p>
        </w:tc>
        <w:tc>
          <w:tcPr>
            <w:tcW w:type="dxa" w:w="4320"/>
          </w:tcPr>
          <w:p>
            <w:r>
              <w:t>#f1f8e9</w:t>
            </w:r>
          </w:p>
        </w:tc>
      </w:tr>
      <w:tr>
        <w:tc>
          <w:tcPr>
            <w:tcW w:type="dxa" w:w="4320"/>
          </w:tcPr>
          <w:p>
            <w:r>
              <w:t>color: #f1f8e9 !important;</w:t>
            </w:r>
          </w:p>
        </w:tc>
        <w:tc>
          <w:tcPr>
            <w:tcW w:type="dxa" w:w="4320"/>
          </w:tcPr>
          <w:p>
            <w:r>
              <w:t>#f1f8e9</w:t>
            </w:r>
          </w:p>
        </w:tc>
      </w:tr>
      <w:tr>
        <w:tc>
          <w:tcPr>
            <w:tcW w:type="dxa" w:w="4320"/>
          </w:tcPr>
          <w:p>
            <w:r>
              <w:t>background-color: #dcedc8 !important;</w:t>
            </w:r>
          </w:p>
        </w:tc>
        <w:tc>
          <w:tcPr>
            <w:tcW w:type="dxa" w:w="4320"/>
          </w:tcPr>
          <w:p>
            <w:r>
              <w:t>#dcedc8</w:t>
            </w:r>
          </w:p>
        </w:tc>
      </w:tr>
      <w:tr>
        <w:tc>
          <w:tcPr>
            <w:tcW w:type="dxa" w:w="4320"/>
          </w:tcPr>
          <w:p>
            <w:r>
              <w:t>color: #dcedc8 !important;</w:t>
            </w:r>
          </w:p>
        </w:tc>
        <w:tc>
          <w:tcPr>
            <w:tcW w:type="dxa" w:w="4320"/>
          </w:tcPr>
          <w:p>
            <w:r>
              <w:t>#dcedc8</w:t>
            </w:r>
          </w:p>
        </w:tc>
      </w:tr>
      <w:tr>
        <w:tc>
          <w:tcPr>
            <w:tcW w:type="dxa" w:w="4320"/>
          </w:tcPr>
          <w:p>
            <w:r>
              <w:t>background-color: #c5e1a5 !important;</w:t>
            </w:r>
          </w:p>
        </w:tc>
        <w:tc>
          <w:tcPr>
            <w:tcW w:type="dxa" w:w="4320"/>
          </w:tcPr>
          <w:p>
            <w:r>
              <w:t>#c5e1a5</w:t>
            </w:r>
          </w:p>
        </w:tc>
      </w:tr>
      <w:tr>
        <w:tc>
          <w:tcPr>
            <w:tcW w:type="dxa" w:w="4320"/>
          </w:tcPr>
          <w:p>
            <w:r>
              <w:t>color: #c5e1a5 !important;</w:t>
            </w:r>
          </w:p>
        </w:tc>
        <w:tc>
          <w:tcPr>
            <w:tcW w:type="dxa" w:w="4320"/>
          </w:tcPr>
          <w:p>
            <w:r>
              <w:t>#c5e1a5</w:t>
            </w:r>
          </w:p>
        </w:tc>
      </w:tr>
      <w:tr>
        <w:tc>
          <w:tcPr>
            <w:tcW w:type="dxa" w:w="4320"/>
          </w:tcPr>
          <w:p>
            <w:r>
              <w:t>background-color: #aed581 !important;</w:t>
            </w:r>
          </w:p>
        </w:tc>
        <w:tc>
          <w:tcPr>
            <w:tcW w:type="dxa" w:w="4320"/>
          </w:tcPr>
          <w:p>
            <w:r>
              <w:t>#aed581</w:t>
            </w:r>
          </w:p>
        </w:tc>
      </w:tr>
      <w:tr>
        <w:tc>
          <w:tcPr>
            <w:tcW w:type="dxa" w:w="4320"/>
          </w:tcPr>
          <w:p>
            <w:r>
              <w:t>color: #aed581 !important;</w:t>
            </w:r>
          </w:p>
        </w:tc>
        <w:tc>
          <w:tcPr>
            <w:tcW w:type="dxa" w:w="4320"/>
          </w:tcPr>
          <w:p>
            <w:r>
              <w:t>#aed581</w:t>
            </w:r>
          </w:p>
        </w:tc>
      </w:tr>
      <w:tr>
        <w:tc>
          <w:tcPr>
            <w:tcW w:type="dxa" w:w="4320"/>
          </w:tcPr>
          <w:p>
            <w:r>
              <w:t>background-color: #9ccc65 !important;</w:t>
            </w:r>
          </w:p>
        </w:tc>
        <w:tc>
          <w:tcPr>
            <w:tcW w:type="dxa" w:w="4320"/>
          </w:tcPr>
          <w:p>
            <w:r>
              <w:t>#9ccc65</w:t>
            </w:r>
          </w:p>
        </w:tc>
      </w:tr>
      <w:tr>
        <w:tc>
          <w:tcPr>
            <w:tcW w:type="dxa" w:w="4320"/>
          </w:tcPr>
          <w:p>
            <w:r>
              <w:t>color: #9ccc65 !important;</w:t>
            </w:r>
          </w:p>
        </w:tc>
        <w:tc>
          <w:tcPr>
            <w:tcW w:type="dxa" w:w="4320"/>
          </w:tcPr>
          <w:p>
            <w:r>
              <w:t>#9ccc65</w:t>
            </w:r>
          </w:p>
        </w:tc>
      </w:tr>
      <w:tr>
        <w:tc>
          <w:tcPr>
            <w:tcW w:type="dxa" w:w="4320"/>
          </w:tcPr>
          <w:p>
            <w:r>
              <w:t>background-color: #7cb342 !important;</w:t>
            </w:r>
          </w:p>
        </w:tc>
        <w:tc>
          <w:tcPr>
            <w:tcW w:type="dxa" w:w="4320"/>
          </w:tcPr>
          <w:p>
            <w:r>
              <w:t>#7cb342</w:t>
            </w:r>
          </w:p>
        </w:tc>
      </w:tr>
      <w:tr>
        <w:tc>
          <w:tcPr>
            <w:tcW w:type="dxa" w:w="4320"/>
          </w:tcPr>
          <w:p>
            <w:r>
              <w:t>color: #7cb342 !important;</w:t>
            </w:r>
          </w:p>
        </w:tc>
        <w:tc>
          <w:tcPr>
            <w:tcW w:type="dxa" w:w="4320"/>
          </w:tcPr>
          <w:p>
            <w:r>
              <w:t>#7cb342</w:t>
            </w:r>
          </w:p>
        </w:tc>
      </w:tr>
      <w:tr>
        <w:tc>
          <w:tcPr>
            <w:tcW w:type="dxa" w:w="4320"/>
          </w:tcPr>
          <w:p>
            <w:r>
              <w:t>background-color: #689f38 !important;</w:t>
            </w:r>
          </w:p>
        </w:tc>
        <w:tc>
          <w:tcPr>
            <w:tcW w:type="dxa" w:w="4320"/>
          </w:tcPr>
          <w:p>
            <w:r>
              <w:t>#689f38</w:t>
            </w:r>
          </w:p>
        </w:tc>
      </w:tr>
      <w:tr>
        <w:tc>
          <w:tcPr>
            <w:tcW w:type="dxa" w:w="4320"/>
          </w:tcPr>
          <w:p>
            <w:r>
              <w:t>color: #689f38 !important;</w:t>
            </w:r>
          </w:p>
        </w:tc>
        <w:tc>
          <w:tcPr>
            <w:tcW w:type="dxa" w:w="4320"/>
          </w:tcPr>
          <w:p>
            <w:r>
              <w:t>#689f38</w:t>
            </w:r>
          </w:p>
        </w:tc>
      </w:tr>
      <w:tr>
        <w:tc>
          <w:tcPr>
            <w:tcW w:type="dxa" w:w="4320"/>
          </w:tcPr>
          <w:p>
            <w:r>
              <w:t>background-color: #558b2f !important;</w:t>
            </w:r>
          </w:p>
        </w:tc>
        <w:tc>
          <w:tcPr>
            <w:tcW w:type="dxa" w:w="4320"/>
          </w:tcPr>
          <w:p>
            <w:r>
              <w:t>#558b2f</w:t>
            </w:r>
          </w:p>
        </w:tc>
      </w:tr>
      <w:tr>
        <w:tc>
          <w:tcPr>
            <w:tcW w:type="dxa" w:w="4320"/>
          </w:tcPr>
          <w:p>
            <w:r>
              <w:t>color: #558b2f !important;</w:t>
            </w:r>
          </w:p>
        </w:tc>
        <w:tc>
          <w:tcPr>
            <w:tcW w:type="dxa" w:w="4320"/>
          </w:tcPr>
          <w:p>
            <w:r>
              <w:t>#558b2f</w:t>
            </w:r>
          </w:p>
        </w:tc>
      </w:tr>
      <w:tr>
        <w:tc>
          <w:tcPr>
            <w:tcW w:type="dxa" w:w="4320"/>
          </w:tcPr>
          <w:p>
            <w:r>
              <w:t>background-color: #33691e !important;</w:t>
            </w:r>
          </w:p>
        </w:tc>
        <w:tc>
          <w:tcPr>
            <w:tcW w:type="dxa" w:w="4320"/>
          </w:tcPr>
          <w:p>
            <w:r>
              <w:t>#33691e</w:t>
            </w:r>
          </w:p>
        </w:tc>
      </w:tr>
      <w:tr>
        <w:tc>
          <w:tcPr>
            <w:tcW w:type="dxa" w:w="4320"/>
          </w:tcPr>
          <w:p>
            <w:r>
              <w:t>color: #33691e !important;</w:t>
            </w:r>
          </w:p>
        </w:tc>
        <w:tc>
          <w:tcPr>
            <w:tcW w:type="dxa" w:w="4320"/>
          </w:tcPr>
          <w:p>
            <w:r>
              <w:t>#33691e</w:t>
            </w:r>
          </w:p>
        </w:tc>
      </w:tr>
      <w:tr>
        <w:tc>
          <w:tcPr>
            <w:tcW w:type="dxa" w:w="4320"/>
          </w:tcPr>
          <w:p>
            <w:r>
              <w:t>background-color: #ccff90 !important;</w:t>
            </w:r>
          </w:p>
        </w:tc>
        <w:tc>
          <w:tcPr>
            <w:tcW w:type="dxa" w:w="4320"/>
          </w:tcPr>
          <w:p>
            <w:r>
              <w:t>#ccff90</w:t>
            </w:r>
          </w:p>
        </w:tc>
      </w:tr>
      <w:tr>
        <w:tc>
          <w:tcPr>
            <w:tcW w:type="dxa" w:w="4320"/>
          </w:tcPr>
          <w:p>
            <w:r>
              <w:t>color: #ccff90 !important;</w:t>
            </w:r>
          </w:p>
        </w:tc>
        <w:tc>
          <w:tcPr>
            <w:tcW w:type="dxa" w:w="4320"/>
          </w:tcPr>
          <w:p>
            <w:r>
              <w:t>#ccff90</w:t>
            </w:r>
          </w:p>
        </w:tc>
      </w:tr>
      <w:tr>
        <w:tc>
          <w:tcPr>
            <w:tcW w:type="dxa" w:w="4320"/>
          </w:tcPr>
          <w:p>
            <w:r>
              <w:t>background-color: #b2ff59 !important;</w:t>
            </w:r>
          </w:p>
        </w:tc>
        <w:tc>
          <w:tcPr>
            <w:tcW w:type="dxa" w:w="4320"/>
          </w:tcPr>
          <w:p>
            <w:r>
              <w:t>#b2ff59</w:t>
            </w:r>
          </w:p>
        </w:tc>
      </w:tr>
      <w:tr>
        <w:tc>
          <w:tcPr>
            <w:tcW w:type="dxa" w:w="4320"/>
          </w:tcPr>
          <w:p>
            <w:r>
              <w:t>color: #b2ff59 !important;</w:t>
            </w:r>
          </w:p>
        </w:tc>
        <w:tc>
          <w:tcPr>
            <w:tcW w:type="dxa" w:w="4320"/>
          </w:tcPr>
          <w:p>
            <w:r>
              <w:t>#b2ff59</w:t>
            </w:r>
          </w:p>
        </w:tc>
      </w:tr>
      <w:tr>
        <w:tc>
          <w:tcPr>
            <w:tcW w:type="dxa" w:w="4320"/>
          </w:tcPr>
          <w:p>
            <w:r>
              <w:t>background-color: #76ff03 !important;</w:t>
            </w:r>
          </w:p>
        </w:tc>
        <w:tc>
          <w:tcPr>
            <w:tcW w:type="dxa" w:w="4320"/>
          </w:tcPr>
          <w:p>
            <w:r>
              <w:t>#76ff03</w:t>
            </w:r>
          </w:p>
        </w:tc>
      </w:tr>
      <w:tr>
        <w:tc>
          <w:tcPr>
            <w:tcW w:type="dxa" w:w="4320"/>
          </w:tcPr>
          <w:p>
            <w:r>
              <w:t>color: #76ff03 !important;</w:t>
            </w:r>
          </w:p>
        </w:tc>
        <w:tc>
          <w:tcPr>
            <w:tcW w:type="dxa" w:w="4320"/>
          </w:tcPr>
          <w:p>
            <w:r>
              <w:t>#76ff03</w:t>
            </w:r>
          </w:p>
        </w:tc>
      </w:tr>
      <w:tr>
        <w:tc>
          <w:tcPr>
            <w:tcW w:type="dxa" w:w="4320"/>
          </w:tcPr>
          <w:p>
            <w:r>
              <w:t>background-color: #64dd17 !important;</w:t>
            </w:r>
          </w:p>
        </w:tc>
        <w:tc>
          <w:tcPr>
            <w:tcW w:type="dxa" w:w="4320"/>
          </w:tcPr>
          <w:p>
            <w:r>
              <w:t>#64dd17</w:t>
            </w:r>
          </w:p>
        </w:tc>
      </w:tr>
      <w:tr>
        <w:tc>
          <w:tcPr>
            <w:tcW w:type="dxa" w:w="4320"/>
          </w:tcPr>
          <w:p>
            <w:r>
              <w:t>color: #64dd17 !important;</w:t>
            </w:r>
          </w:p>
        </w:tc>
        <w:tc>
          <w:tcPr>
            <w:tcW w:type="dxa" w:w="4320"/>
          </w:tcPr>
          <w:p>
            <w:r>
              <w:t>#64dd17</w:t>
            </w:r>
          </w:p>
        </w:tc>
      </w:tr>
      <w:tr>
        <w:tc>
          <w:tcPr>
            <w:tcW w:type="dxa" w:w="4320"/>
          </w:tcPr>
          <w:p>
            <w:r>
              <w:t>background-color: #cddc39 !important;</w:t>
            </w:r>
          </w:p>
        </w:tc>
        <w:tc>
          <w:tcPr>
            <w:tcW w:type="dxa" w:w="4320"/>
          </w:tcPr>
          <w:p>
            <w:r>
              <w:t>#cddc39</w:t>
            </w:r>
          </w:p>
        </w:tc>
      </w:tr>
      <w:tr>
        <w:tc>
          <w:tcPr>
            <w:tcW w:type="dxa" w:w="4320"/>
          </w:tcPr>
          <w:p>
            <w:r>
              <w:t>color: #cddc39 !important;</w:t>
            </w:r>
          </w:p>
        </w:tc>
        <w:tc>
          <w:tcPr>
            <w:tcW w:type="dxa" w:w="4320"/>
          </w:tcPr>
          <w:p>
            <w:r>
              <w:t>#cddc39</w:t>
            </w:r>
          </w:p>
        </w:tc>
      </w:tr>
      <w:tr>
        <w:tc>
          <w:tcPr>
            <w:tcW w:type="dxa" w:w="4320"/>
          </w:tcPr>
          <w:p>
            <w:r>
              <w:t>background-color: #f9fbe7 !important;</w:t>
            </w:r>
          </w:p>
        </w:tc>
        <w:tc>
          <w:tcPr>
            <w:tcW w:type="dxa" w:w="4320"/>
          </w:tcPr>
          <w:p>
            <w:r>
              <w:t>#f9fbe7</w:t>
            </w:r>
          </w:p>
        </w:tc>
      </w:tr>
      <w:tr>
        <w:tc>
          <w:tcPr>
            <w:tcW w:type="dxa" w:w="4320"/>
          </w:tcPr>
          <w:p>
            <w:r>
              <w:t>color: #f9fbe7 !important;</w:t>
            </w:r>
          </w:p>
        </w:tc>
        <w:tc>
          <w:tcPr>
            <w:tcW w:type="dxa" w:w="4320"/>
          </w:tcPr>
          <w:p>
            <w:r>
              <w:t>#f9fbe7</w:t>
            </w:r>
          </w:p>
        </w:tc>
      </w:tr>
      <w:tr>
        <w:tc>
          <w:tcPr>
            <w:tcW w:type="dxa" w:w="4320"/>
          </w:tcPr>
          <w:p>
            <w:r>
              <w:t>background-color: #f0f4c3 !important;</w:t>
            </w:r>
          </w:p>
        </w:tc>
        <w:tc>
          <w:tcPr>
            <w:tcW w:type="dxa" w:w="4320"/>
          </w:tcPr>
          <w:p>
            <w:r>
              <w:t>#f0f4c3</w:t>
            </w:r>
          </w:p>
        </w:tc>
      </w:tr>
      <w:tr>
        <w:tc>
          <w:tcPr>
            <w:tcW w:type="dxa" w:w="4320"/>
          </w:tcPr>
          <w:p>
            <w:r>
              <w:t>color: #f0f4c3 !important;</w:t>
            </w:r>
          </w:p>
        </w:tc>
        <w:tc>
          <w:tcPr>
            <w:tcW w:type="dxa" w:w="4320"/>
          </w:tcPr>
          <w:p>
            <w:r>
              <w:t>#f0f4c3</w:t>
            </w:r>
          </w:p>
        </w:tc>
      </w:tr>
      <w:tr>
        <w:tc>
          <w:tcPr>
            <w:tcW w:type="dxa" w:w="4320"/>
          </w:tcPr>
          <w:p>
            <w:r>
              <w:t>background-color: #e6ee9c !important;</w:t>
            </w:r>
          </w:p>
        </w:tc>
        <w:tc>
          <w:tcPr>
            <w:tcW w:type="dxa" w:w="4320"/>
          </w:tcPr>
          <w:p>
            <w:r>
              <w:t>#e6ee9c</w:t>
            </w:r>
          </w:p>
        </w:tc>
      </w:tr>
      <w:tr>
        <w:tc>
          <w:tcPr>
            <w:tcW w:type="dxa" w:w="4320"/>
          </w:tcPr>
          <w:p>
            <w:r>
              <w:t>color: #e6ee9c !important;</w:t>
            </w:r>
          </w:p>
        </w:tc>
        <w:tc>
          <w:tcPr>
            <w:tcW w:type="dxa" w:w="4320"/>
          </w:tcPr>
          <w:p>
            <w:r>
              <w:t>#e6ee9c</w:t>
            </w:r>
          </w:p>
        </w:tc>
      </w:tr>
      <w:tr>
        <w:tc>
          <w:tcPr>
            <w:tcW w:type="dxa" w:w="4320"/>
          </w:tcPr>
          <w:p>
            <w:r>
              <w:t>background-color: #dce775 !important;</w:t>
            </w:r>
          </w:p>
        </w:tc>
        <w:tc>
          <w:tcPr>
            <w:tcW w:type="dxa" w:w="4320"/>
          </w:tcPr>
          <w:p>
            <w:r>
              <w:t>#dce775</w:t>
            </w:r>
          </w:p>
        </w:tc>
      </w:tr>
      <w:tr>
        <w:tc>
          <w:tcPr>
            <w:tcW w:type="dxa" w:w="4320"/>
          </w:tcPr>
          <w:p>
            <w:r>
              <w:t>color: #dce775 !important;</w:t>
            </w:r>
          </w:p>
        </w:tc>
        <w:tc>
          <w:tcPr>
            <w:tcW w:type="dxa" w:w="4320"/>
          </w:tcPr>
          <w:p>
            <w:r>
              <w:t>#dce775</w:t>
            </w:r>
          </w:p>
        </w:tc>
      </w:tr>
      <w:tr>
        <w:tc>
          <w:tcPr>
            <w:tcW w:type="dxa" w:w="4320"/>
          </w:tcPr>
          <w:p>
            <w:r>
              <w:t>background-color: #d4e157 !important;</w:t>
            </w:r>
          </w:p>
        </w:tc>
        <w:tc>
          <w:tcPr>
            <w:tcW w:type="dxa" w:w="4320"/>
          </w:tcPr>
          <w:p>
            <w:r>
              <w:t>#d4e157</w:t>
            </w:r>
          </w:p>
        </w:tc>
      </w:tr>
      <w:tr>
        <w:tc>
          <w:tcPr>
            <w:tcW w:type="dxa" w:w="4320"/>
          </w:tcPr>
          <w:p>
            <w:r>
              <w:t>color: #d4e157 !important;</w:t>
            </w:r>
          </w:p>
        </w:tc>
        <w:tc>
          <w:tcPr>
            <w:tcW w:type="dxa" w:w="4320"/>
          </w:tcPr>
          <w:p>
            <w:r>
              <w:t>#d4e157</w:t>
            </w:r>
          </w:p>
        </w:tc>
      </w:tr>
      <w:tr>
        <w:tc>
          <w:tcPr>
            <w:tcW w:type="dxa" w:w="4320"/>
          </w:tcPr>
          <w:p>
            <w:r>
              <w:t>background-color: #c0ca33 !important;</w:t>
            </w:r>
          </w:p>
        </w:tc>
        <w:tc>
          <w:tcPr>
            <w:tcW w:type="dxa" w:w="4320"/>
          </w:tcPr>
          <w:p>
            <w:r>
              <w:t>#c0ca33</w:t>
            </w:r>
          </w:p>
        </w:tc>
      </w:tr>
      <w:tr>
        <w:tc>
          <w:tcPr>
            <w:tcW w:type="dxa" w:w="4320"/>
          </w:tcPr>
          <w:p>
            <w:r>
              <w:t>color: #c0ca33 !important;</w:t>
            </w:r>
          </w:p>
        </w:tc>
        <w:tc>
          <w:tcPr>
            <w:tcW w:type="dxa" w:w="4320"/>
          </w:tcPr>
          <w:p>
            <w:r>
              <w:t>#c0ca33</w:t>
            </w:r>
          </w:p>
        </w:tc>
      </w:tr>
      <w:tr>
        <w:tc>
          <w:tcPr>
            <w:tcW w:type="dxa" w:w="4320"/>
          </w:tcPr>
          <w:p>
            <w:r>
              <w:t>background-color: #afb42b !important;</w:t>
            </w:r>
          </w:p>
        </w:tc>
        <w:tc>
          <w:tcPr>
            <w:tcW w:type="dxa" w:w="4320"/>
          </w:tcPr>
          <w:p>
            <w:r>
              <w:t>#afb42b</w:t>
            </w:r>
          </w:p>
        </w:tc>
      </w:tr>
      <w:tr>
        <w:tc>
          <w:tcPr>
            <w:tcW w:type="dxa" w:w="4320"/>
          </w:tcPr>
          <w:p>
            <w:r>
              <w:t>color: #afb42b !important;</w:t>
            </w:r>
          </w:p>
        </w:tc>
        <w:tc>
          <w:tcPr>
            <w:tcW w:type="dxa" w:w="4320"/>
          </w:tcPr>
          <w:p>
            <w:r>
              <w:t>#afb42b</w:t>
            </w:r>
          </w:p>
        </w:tc>
      </w:tr>
      <w:tr>
        <w:tc>
          <w:tcPr>
            <w:tcW w:type="dxa" w:w="4320"/>
          </w:tcPr>
          <w:p>
            <w:r>
              <w:t>background-color: #9e9d24 !important;</w:t>
            </w:r>
          </w:p>
        </w:tc>
        <w:tc>
          <w:tcPr>
            <w:tcW w:type="dxa" w:w="4320"/>
          </w:tcPr>
          <w:p>
            <w:r>
              <w:t>#9e9d24</w:t>
            </w:r>
          </w:p>
        </w:tc>
      </w:tr>
      <w:tr>
        <w:tc>
          <w:tcPr>
            <w:tcW w:type="dxa" w:w="4320"/>
          </w:tcPr>
          <w:p>
            <w:r>
              <w:t>color: #9e9d24 !important;</w:t>
            </w:r>
          </w:p>
        </w:tc>
        <w:tc>
          <w:tcPr>
            <w:tcW w:type="dxa" w:w="4320"/>
          </w:tcPr>
          <w:p>
            <w:r>
              <w:t>#9e9d24</w:t>
            </w:r>
          </w:p>
        </w:tc>
      </w:tr>
      <w:tr>
        <w:tc>
          <w:tcPr>
            <w:tcW w:type="dxa" w:w="4320"/>
          </w:tcPr>
          <w:p>
            <w:r>
              <w:t>background-color: #827717 !important;</w:t>
            </w:r>
          </w:p>
        </w:tc>
        <w:tc>
          <w:tcPr>
            <w:tcW w:type="dxa" w:w="4320"/>
          </w:tcPr>
          <w:p>
            <w:r>
              <w:t>#827717</w:t>
            </w:r>
          </w:p>
        </w:tc>
      </w:tr>
      <w:tr>
        <w:tc>
          <w:tcPr>
            <w:tcW w:type="dxa" w:w="4320"/>
          </w:tcPr>
          <w:p>
            <w:r>
              <w:t>color: #827717 !important;</w:t>
            </w:r>
          </w:p>
        </w:tc>
        <w:tc>
          <w:tcPr>
            <w:tcW w:type="dxa" w:w="4320"/>
          </w:tcPr>
          <w:p>
            <w:r>
              <w:t>#827717</w:t>
            </w:r>
          </w:p>
        </w:tc>
      </w:tr>
      <w:tr>
        <w:tc>
          <w:tcPr>
            <w:tcW w:type="dxa" w:w="4320"/>
          </w:tcPr>
          <w:p>
            <w:r>
              <w:t>background-color: #f4ff81 !important;</w:t>
            </w:r>
          </w:p>
        </w:tc>
        <w:tc>
          <w:tcPr>
            <w:tcW w:type="dxa" w:w="4320"/>
          </w:tcPr>
          <w:p>
            <w:r>
              <w:t>#f4ff81</w:t>
            </w:r>
          </w:p>
        </w:tc>
      </w:tr>
      <w:tr>
        <w:tc>
          <w:tcPr>
            <w:tcW w:type="dxa" w:w="4320"/>
          </w:tcPr>
          <w:p>
            <w:r>
              <w:t>color: #f4ff81 !important;</w:t>
            </w:r>
          </w:p>
        </w:tc>
        <w:tc>
          <w:tcPr>
            <w:tcW w:type="dxa" w:w="4320"/>
          </w:tcPr>
          <w:p>
            <w:r>
              <w:t>#f4ff81</w:t>
            </w:r>
          </w:p>
        </w:tc>
      </w:tr>
      <w:tr>
        <w:tc>
          <w:tcPr>
            <w:tcW w:type="dxa" w:w="4320"/>
          </w:tcPr>
          <w:p>
            <w:r>
              <w:t>background-color: #eeff41 !important;</w:t>
            </w:r>
          </w:p>
        </w:tc>
        <w:tc>
          <w:tcPr>
            <w:tcW w:type="dxa" w:w="4320"/>
          </w:tcPr>
          <w:p>
            <w:r>
              <w:t>#eeff41</w:t>
            </w:r>
          </w:p>
        </w:tc>
      </w:tr>
      <w:tr>
        <w:tc>
          <w:tcPr>
            <w:tcW w:type="dxa" w:w="4320"/>
          </w:tcPr>
          <w:p>
            <w:r>
              <w:t>color: #eeff41 !important;</w:t>
            </w:r>
          </w:p>
        </w:tc>
        <w:tc>
          <w:tcPr>
            <w:tcW w:type="dxa" w:w="4320"/>
          </w:tcPr>
          <w:p>
            <w:r>
              <w:t>#eeff41</w:t>
            </w:r>
          </w:p>
        </w:tc>
      </w:tr>
      <w:tr>
        <w:tc>
          <w:tcPr>
            <w:tcW w:type="dxa" w:w="4320"/>
          </w:tcPr>
          <w:p>
            <w:r>
              <w:t>background-color: #c6ff00 !important;</w:t>
            </w:r>
          </w:p>
        </w:tc>
        <w:tc>
          <w:tcPr>
            <w:tcW w:type="dxa" w:w="4320"/>
          </w:tcPr>
          <w:p>
            <w:r>
              <w:t>#c6ff00</w:t>
            </w:r>
          </w:p>
        </w:tc>
      </w:tr>
      <w:tr>
        <w:tc>
          <w:tcPr>
            <w:tcW w:type="dxa" w:w="4320"/>
          </w:tcPr>
          <w:p>
            <w:r>
              <w:t>color: #c6ff00 !important;</w:t>
            </w:r>
          </w:p>
        </w:tc>
        <w:tc>
          <w:tcPr>
            <w:tcW w:type="dxa" w:w="4320"/>
          </w:tcPr>
          <w:p>
            <w:r>
              <w:t>#c6ff00</w:t>
            </w:r>
          </w:p>
        </w:tc>
      </w:tr>
      <w:tr>
        <w:tc>
          <w:tcPr>
            <w:tcW w:type="dxa" w:w="4320"/>
          </w:tcPr>
          <w:p>
            <w:r>
              <w:t>background-color: #aeea00 !important;</w:t>
            </w:r>
          </w:p>
        </w:tc>
        <w:tc>
          <w:tcPr>
            <w:tcW w:type="dxa" w:w="4320"/>
          </w:tcPr>
          <w:p>
            <w:r>
              <w:t>#aeea00</w:t>
            </w:r>
          </w:p>
        </w:tc>
      </w:tr>
      <w:tr>
        <w:tc>
          <w:tcPr>
            <w:tcW w:type="dxa" w:w="4320"/>
          </w:tcPr>
          <w:p>
            <w:r>
              <w:t>color: #aeea00 !important;</w:t>
            </w:r>
          </w:p>
        </w:tc>
        <w:tc>
          <w:tcPr>
            <w:tcW w:type="dxa" w:w="4320"/>
          </w:tcPr>
          <w:p>
            <w:r>
              <w:t>#aeea00</w:t>
            </w:r>
          </w:p>
        </w:tc>
      </w:tr>
      <w:tr>
        <w:tc>
          <w:tcPr>
            <w:tcW w:type="dxa" w:w="4320"/>
          </w:tcPr>
          <w:p>
            <w:r>
              <w:t>background-color: #ffeb3b !important;</w:t>
            </w:r>
          </w:p>
        </w:tc>
        <w:tc>
          <w:tcPr>
            <w:tcW w:type="dxa" w:w="4320"/>
          </w:tcPr>
          <w:p>
            <w:r>
              <w:t>#ffeb3b</w:t>
            </w:r>
          </w:p>
        </w:tc>
      </w:tr>
      <w:tr>
        <w:tc>
          <w:tcPr>
            <w:tcW w:type="dxa" w:w="4320"/>
          </w:tcPr>
          <w:p>
            <w:r>
              <w:t>color: #ffeb3b !important;</w:t>
            </w:r>
          </w:p>
        </w:tc>
        <w:tc>
          <w:tcPr>
            <w:tcW w:type="dxa" w:w="4320"/>
          </w:tcPr>
          <w:p>
            <w:r>
              <w:t>#ffeb3b</w:t>
            </w:r>
          </w:p>
        </w:tc>
      </w:tr>
      <w:tr>
        <w:tc>
          <w:tcPr>
            <w:tcW w:type="dxa" w:w="4320"/>
          </w:tcPr>
          <w:p>
            <w:r>
              <w:t>background-color: #fffde7 !important;</w:t>
            </w:r>
          </w:p>
        </w:tc>
        <w:tc>
          <w:tcPr>
            <w:tcW w:type="dxa" w:w="4320"/>
          </w:tcPr>
          <w:p>
            <w:r>
              <w:t>#fffde7</w:t>
            </w:r>
          </w:p>
        </w:tc>
      </w:tr>
      <w:tr>
        <w:tc>
          <w:tcPr>
            <w:tcW w:type="dxa" w:w="4320"/>
          </w:tcPr>
          <w:p>
            <w:r>
              <w:t>color: #fffde7 !important;</w:t>
            </w:r>
          </w:p>
        </w:tc>
        <w:tc>
          <w:tcPr>
            <w:tcW w:type="dxa" w:w="4320"/>
          </w:tcPr>
          <w:p>
            <w:r>
              <w:t>#fffde7</w:t>
            </w:r>
          </w:p>
        </w:tc>
      </w:tr>
      <w:tr>
        <w:tc>
          <w:tcPr>
            <w:tcW w:type="dxa" w:w="4320"/>
          </w:tcPr>
          <w:p>
            <w:r>
              <w:t>background-color: #fff9c4 !important;</w:t>
            </w:r>
          </w:p>
        </w:tc>
        <w:tc>
          <w:tcPr>
            <w:tcW w:type="dxa" w:w="4320"/>
          </w:tcPr>
          <w:p>
            <w:r>
              <w:t>#fff9c4</w:t>
            </w:r>
          </w:p>
        </w:tc>
      </w:tr>
      <w:tr>
        <w:tc>
          <w:tcPr>
            <w:tcW w:type="dxa" w:w="4320"/>
          </w:tcPr>
          <w:p>
            <w:r>
              <w:t>color: #fff9c4 !important;</w:t>
            </w:r>
          </w:p>
        </w:tc>
        <w:tc>
          <w:tcPr>
            <w:tcW w:type="dxa" w:w="4320"/>
          </w:tcPr>
          <w:p>
            <w:r>
              <w:t>#fff9c4</w:t>
            </w:r>
          </w:p>
        </w:tc>
      </w:tr>
      <w:tr>
        <w:tc>
          <w:tcPr>
            <w:tcW w:type="dxa" w:w="4320"/>
          </w:tcPr>
          <w:p>
            <w:r>
              <w:t>background-color: #fff59d !important;</w:t>
            </w:r>
          </w:p>
        </w:tc>
        <w:tc>
          <w:tcPr>
            <w:tcW w:type="dxa" w:w="4320"/>
          </w:tcPr>
          <w:p>
            <w:r>
              <w:t>#fff59d</w:t>
            </w:r>
          </w:p>
        </w:tc>
      </w:tr>
      <w:tr>
        <w:tc>
          <w:tcPr>
            <w:tcW w:type="dxa" w:w="4320"/>
          </w:tcPr>
          <w:p>
            <w:r>
              <w:t>color: #fff59d !important;</w:t>
            </w:r>
          </w:p>
        </w:tc>
        <w:tc>
          <w:tcPr>
            <w:tcW w:type="dxa" w:w="4320"/>
          </w:tcPr>
          <w:p>
            <w:r>
              <w:t>#fff59d</w:t>
            </w:r>
          </w:p>
        </w:tc>
      </w:tr>
      <w:tr>
        <w:tc>
          <w:tcPr>
            <w:tcW w:type="dxa" w:w="4320"/>
          </w:tcPr>
          <w:p>
            <w:r>
              <w:t>background-color: #fff176 !important;</w:t>
            </w:r>
          </w:p>
        </w:tc>
        <w:tc>
          <w:tcPr>
            <w:tcW w:type="dxa" w:w="4320"/>
          </w:tcPr>
          <w:p>
            <w:r>
              <w:t>#fff176</w:t>
            </w:r>
          </w:p>
        </w:tc>
      </w:tr>
      <w:tr>
        <w:tc>
          <w:tcPr>
            <w:tcW w:type="dxa" w:w="4320"/>
          </w:tcPr>
          <w:p>
            <w:r>
              <w:t>color: #fff176 !important;</w:t>
            </w:r>
          </w:p>
        </w:tc>
        <w:tc>
          <w:tcPr>
            <w:tcW w:type="dxa" w:w="4320"/>
          </w:tcPr>
          <w:p>
            <w:r>
              <w:t>#fff176</w:t>
            </w:r>
          </w:p>
        </w:tc>
      </w:tr>
      <w:tr>
        <w:tc>
          <w:tcPr>
            <w:tcW w:type="dxa" w:w="4320"/>
          </w:tcPr>
          <w:p>
            <w:r>
              <w:t>background-color: #ffee58 !important;</w:t>
            </w:r>
          </w:p>
        </w:tc>
        <w:tc>
          <w:tcPr>
            <w:tcW w:type="dxa" w:w="4320"/>
          </w:tcPr>
          <w:p>
            <w:r>
              <w:t>#ffee58</w:t>
            </w:r>
          </w:p>
        </w:tc>
      </w:tr>
      <w:tr>
        <w:tc>
          <w:tcPr>
            <w:tcW w:type="dxa" w:w="4320"/>
          </w:tcPr>
          <w:p>
            <w:r>
              <w:t>color: #ffee58 !important;</w:t>
            </w:r>
          </w:p>
        </w:tc>
        <w:tc>
          <w:tcPr>
            <w:tcW w:type="dxa" w:w="4320"/>
          </w:tcPr>
          <w:p>
            <w:r>
              <w:t>#ffee58</w:t>
            </w:r>
          </w:p>
        </w:tc>
      </w:tr>
      <w:tr>
        <w:tc>
          <w:tcPr>
            <w:tcW w:type="dxa" w:w="4320"/>
          </w:tcPr>
          <w:p>
            <w:r>
              <w:t>background-color: #fdd835 !important;</w:t>
            </w:r>
          </w:p>
        </w:tc>
        <w:tc>
          <w:tcPr>
            <w:tcW w:type="dxa" w:w="4320"/>
          </w:tcPr>
          <w:p>
            <w:r>
              <w:t>#fdd835</w:t>
            </w:r>
          </w:p>
        </w:tc>
      </w:tr>
      <w:tr>
        <w:tc>
          <w:tcPr>
            <w:tcW w:type="dxa" w:w="4320"/>
          </w:tcPr>
          <w:p>
            <w:r>
              <w:t>color: #fdd835 !important;</w:t>
            </w:r>
          </w:p>
        </w:tc>
        <w:tc>
          <w:tcPr>
            <w:tcW w:type="dxa" w:w="4320"/>
          </w:tcPr>
          <w:p>
            <w:r>
              <w:t>#fdd835</w:t>
            </w:r>
          </w:p>
        </w:tc>
      </w:tr>
      <w:tr>
        <w:tc>
          <w:tcPr>
            <w:tcW w:type="dxa" w:w="4320"/>
          </w:tcPr>
          <w:p>
            <w:r>
              <w:t>background-color: #fbc02d !important;</w:t>
            </w:r>
          </w:p>
        </w:tc>
        <w:tc>
          <w:tcPr>
            <w:tcW w:type="dxa" w:w="4320"/>
          </w:tcPr>
          <w:p>
            <w:r>
              <w:t>#fbc02d</w:t>
            </w:r>
          </w:p>
        </w:tc>
      </w:tr>
      <w:tr>
        <w:tc>
          <w:tcPr>
            <w:tcW w:type="dxa" w:w="4320"/>
          </w:tcPr>
          <w:p>
            <w:r>
              <w:t>color: #fbc02d !important;</w:t>
            </w:r>
          </w:p>
        </w:tc>
        <w:tc>
          <w:tcPr>
            <w:tcW w:type="dxa" w:w="4320"/>
          </w:tcPr>
          <w:p>
            <w:r>
              <w:t>#fbc02d</w:t>
            </w:r>
          </w:p>
        </w:tc>
      </w:tr>
      <w:tr>
        <w:tc>
          <w:tcPr>
            <w:tcW w:type="dxa" w:w="4320"/>
          </w:tcPr>
          <w:p>
            <w:r>
              <w:t>background-color: #f9a825 !important;</w:t>
            </w:r>
          </w:p>
        </w:tc>
        <w:tc>
          <w:tcPr>
            <w:tcW w:type="dxa" w:w="4320"/>
          </w:tcPr>
          <w:p>
            <w:r>
              <w:t>#f9a825</w:t>
            </w:r>
          </w:p>
        </w:tc>
      </w:tr>
      <w:tr>
        <w:tc>
          <w:tcPr>
            <w:tcW w:type="dxa" w:w="4320"/>
          </w:tcPr>
          <w:p>
            <w:r>
              <w:t>color: #f9a825 !important;</w:t>
            </w:r>
          </w:p>
        </w:tc>
        <w:tc>
          <w:tcPr>
            <w:tcW w:type="dxa" w:w="4320"/>
          </w:tcPr>
          <w:p>
            <w:r>
              <w:t>#f9a825</w:t>
            </w:r>
          </w:p>
        </w:tc>
      </w:tr>
      <w:tr>
        <w:tc>
          <w:tcPr>
            <w:tcW w:type="dxa" w:w="4320"/>
          </w:tcPr>
          <w:p>
            <w:r>
              <w:t>background-color: #f57f17 !important;</w:t>
            </w:r>
          </w:p>
        </w:tc>
        <w:tc>
          <w:tcPr>
            <w:tcW w:type="dxa" w:w="4320"/>
          </w:tcPr>
          <w:p>
            <w:r>
              <w:t>#f57f17</w:t>
            </w:r>
          </w:p>
        </w:tc>
      </w:tr>
      <w:tr>
        <w:tc>
          <w:tcPr>
            <w:tcW w:type="dxa" w:w="4320"/>
          </w:tcPr>
          <w:p>
            <w:r>
              <w:t>color: #f57f17 !important;</w:t>
            </w:r>
          </w:p>
        </w:tc>
        <w:tc>
          <w:tcPr>
            <w:tcW w:type="dxa" w:w="4320"/>
          </w:tcPr>
          <w:p>
            <w:r>
              <w:t>#f57f17</w:t>
            </w:r>
          </w:p>
        </w:tc>
      </w:tr>
      <w:tr>
        <w:tc>
          <w:tcPr>
            <w:tcW w:type="dxa" w:w="4320"/>
          </w:tcPr>
          <w:p>
            <w:r>
              <w:t>background-color: #ffff8d !important;</w:t>
            </w:r>
          </w:p>
        </w:tc>
        <w:tc>
          <w:tcPr>
            <w:tcW w:type="dxa" w:w="4320"/>
          </w:tcPr>
          <w:p>
            <w:r>
              <w:t>#ffff8d</w:t>
            </w:r>
          </w:p>
        </w:tc>
      </w:tr>
      <w:tr>
        <w:tc>
          <w:tcPr>
            <w:tcW w:type="dxa" w:w="4320"/>
          </w:tcPr>
          <w:p>
            <w:r>
              <w:t>color: #ffff8d !important;</w:t>
            </w:r>
          </w:p>
        </w:tc>
        <w:tc>
          <w:tcPr>
            <w:tcW w:type="dxa" w:w="4320"/>
          </w:tcPr>
          <w:p>
            <w:r>
              <w:t>#ffff8d</w:t>
            </w:r>
          </w:p>
        </w:tc>
      </w:tr>
      <w:tr>
        <w:tc>
          <w:tcPr>
            <w:tcW w:type="dxa" w:w="4320"/>
          </w:tcPr>
          <w:p>
            <w:r>
              <w:t>background-color: #ffff00 !important;</w:t>
            </w:r>
          </w:p>
        </w:tc>
        <w:tc>
          <w:tcPr>
            <w:tcW w:type="dxa" w:w="4320"/>
          </w:tcPr>
          <w:p>
            <w:r>
              <w:t>#ffff00</w:t>
            </w:r>
          </w:p>
        </w:tc>
      </w:tr>
      <w:tr>
        <w:tc>
          <w:tcPr>
            <w:tcW w:type="dxa" w:w="4320"/>
          </w:tcPr>
          <w:p>
            <w:r>
              <w:t>color: #ffff00 !important;</w:t>
            </w:r>
          </w:p>
        </w:tc>
        <w:tc>
          <w:tcPr>
            <w:tcW w:type="dxa" w:w="4320"/>
          </w:tcPr>
          <w:p>
            <w:r>
              <w:t>#ffff00</w:t>
            </w:r>
          </w:p>
        </w:tc>
      </w:tr>
      <w:tr>
        <w:tc>
          <w:tcPr>
            <w:tcW w:type="dxa" w:w="4320"/>
          </w:tcPr>
          <w:p>
            <w:r>
              <w:t>background-color: #ffea00 !important;</w:t>
            </w:r>
          </w:p>
        </w:tc>
        <w:tc>
          <w:tcPr>
            <w:tcW w:type="dxa" w:w="4320"/>
          </w:tcPr>
          <w:p>
            <w:r>
              <w:t>#ffea00</w:t>
            </w:r>
          </w:p>
        </w:tc>
      </w:tr>
      <w:tr>
        <w:tc>
          <w:tcPr>
            <w:tcW w:type="dxa" w:w="4320"/>
          </w:tcPr>
          <w:p>
            <w:r>
              <w:t>color: #ffea00 !important;</w:t>
            </w:r>
          </w:p>
        </w:tc>
        <w:tc>
          <w:tcPr>
            <w:tcW w:type="dxa" w:w="4320"/>
          </w:tcPr>
          <w:p>
            <w:r>
              <w:t>#ffea00</w:t>
            </w:r>
          </w:p>
        </w:tc>
      </w:tr>
      <w:tr>
        <w:tc>
          <w:tcPr>
            <w:tcW w:type="dxa" w:w="4320"/>
          </w:tcPr>
          <w:p>
            <w:r>
              <w:t>background-color: #ffd600 !important;</w:t>
            </w:r>
          </w:p>
        </w:tc>
        <w:tc>
          <w:tcPr>
            <w:tcW w:type="dxa" w:w="4320"/>
          </w:tcPr>
          <w:p>
            <w:r>
              <w:t>#ffd600</w:t>
            </w:r>
          </w:p>
        </w:tc>
      </w:tr>
      <w:tr>
        <w:tc>
          <w:tcPr>
            <w:tcW w:type="dxa" w:w="4320"/>
          </w:tcPr>
          <w:p>
            <w:r>
              <w:t>color: #ffd600 !important;</w:t>
            </w:r>
          </w:p>
        </w:tc>
        <w:tc>
          <w:tcPr>
            <w:tcW w:type="dxa" w:w="4320"/>
          </w:tcPr>
          <w:p>
            <w:r>
              <w:t>#ffd600</w:t>
            </w:r>
          </w:p>
        </w:tc>
      </w:tr>
      <w:tr>
        <w:tc>
          <w:tcPr>
            <w:tcW w:type="dxa" w:w="4320"/>
          </w:tcPr>
          <w:p>
            <w:r>
              <w:t>background-color: #ffc107 !important;</w:t>
            </w:r>
          </w:p>
        </w:tc>
        <w:tc>
          <w:tcPr>
            <w:tcW w:type="dxa" w:w="4320"/>
          </w:tcPr>
          <w:p>
            <w:r>
              <w:t>#ffc107</w:t>
            </w:r>
          </w:p>
        </w:tc>
      </w:tr>
      <w:tr>
        <w:tc>
          <w:tcPr>
            <w:tcW w:type="dxa" w:w="4320"/>
          </w:tcPr>
          <w:p>
            <w:r>
              <w:t>color: #ffc107 !important;</w:t>
            </w:r>
          </w:p>
        </w:tc>
        <w:tc>
          <w:tcPr>
            <w:tcW w:type="dxa" w:w="4320"/>
          </w:tcPr>
          <w:p>
            <w:r>
              <w:t>#ffc107</w:t>
            </w:r>
          </w:p>
        </w:tc>
      </w:tr>
      <w:tr>
        <w:tc>
          <w:tcPr>
            <w:tcW w:type="dxa" w:w="4320"/>
          </w:tcPr>
          <w:p>
            <w:r>
              <w:t>background-color: #fff8e1 !important;</w:t>
            </w:r>
          </w:p>
        </w:tc>
        <w:tc>
          <w:tcPr>
            <w:tcW w:type="dxa" w:w="4320"/>
          </w:tcPr>
          <w:p>
            <w:r>
              <w:t>#fff8e1</w:t>
            </w:r>
          </w:p>
        </w:tc>
      </w:tr>
      <w:tr>
        <w:tc>
          <w:tcPr>
            <w:tcW w:type="dxa" w:w="4320"/>
          </w:tcPr>
          <w:p>
            <w:r>
              <w:t>color: #fff8e1 !important;</w:t>
            </w:r>
          </w:p>
        </w:tc>
        <w:tc>
          <w:tcPr>
            <w:tcW w:type="dxa" w:w="4320"/>
          </w:tcPr>
          <w:p>
            <w:r>
              <w:t>#fff8e1</w:t>
            </w:r>
          </w:p>
        </w:tc>
      </w:tr>
      <w:tr>
        <w:tc>
          <w:tcPr>
            <w:tcW w:type="dxa" w:w="4320"/>
          </w:tcPr>
          <w:p>
            <w:r>
              <w:t>background-color: #ffecb3 !important;</w:t>
            </w:r>
          </w:p>
        </w:tc>
        <w:tc>
          <w:tcPr>
            <w:tcW w:type="dxa" w:w="4320"/>
          </w:tcPr>
          <w:p>
            <w:r>
              <w:t>#ffecb3</w:t>
            </w:r>
          </w:p>
        </w:tc>
      </w:tr>
      <w:tr>
        <w:tc>
          <w:tcPr>
            <w:tcW w:type="dxa" w:w="4320"/>
          </w:tcPr>
          <w:p>
            <w:r>
              <w:t>color: #ffecb3 !important;</w:t>
            </w:r>
          </w:p>
        </w:tc>
        <w:tc>
          <w:tcPr>
            <w:tcW w:type="dxa" w:w="4320"/>
          </w:tcPr>
          <w:p>
            <w:r>
              <w:t>#ffecb3</w:t>
            </w:r>
          </w:p>
        </w:tc>
      </w:tr>
      <w:tr>
        <w:tc>
          <w:tcPr>
            <w:tcW w:type="dxa" w:w="4320"/>
          </w:tcPr>
          <w:p>
            <w:r>
              <w:t>background-color: #ffe082 !important;</w:t>
            </w:r>
          </w:p>
        </w:tc>
        <w:tc>
          <w:tcPr>
            <w:tcW w:type="dxa" w:w="4320"/>
          </w:tcPr>
          <w:p>
            <w:r>
              <w:t>#ffe082</w:t>
            </w:r>
          </w:p>
        </w:tc>
      </w:tr>
      <w:tr>
        <w:tc>
          <w:tcPr>
            <w:tcW w:type="dxa" w:w="4320"/>
          </w:tcPr>
          <w:p>
            <w:r>
              <w:t>color: #ffe082 !important;</w:t>
            </w:r>
          </w:p>
        </w:tc>
        <w:tc>
          <w:tcPr>
            <w:tcW w:type="dxa" w:w="4320"/>
          </w:tcPr>
          <w:p>
            <w:r>
              <w:t>#ffe082</w:t>
            </w:r>
          </w:p>
        </w:tc>
      </w:tr>
      <w:tr>
        <w:tc>
          <w:tcPr>
            <w:tcW w:type="dxa" w:w="4320"/>
          </w:tcPr>
          <w:p>
            <w:r>
              <w:t>background-color: #ffd54f !important;</w:t>
            </w:r>
          </w:p>
        </w:tc>
        <w:tc>
          <w:tcPr>
            <w:tcW w:type="dxa" w:w="4320"/>
          </w:tcPr>
          <w:p>
            <w:r>
              <w:t>#ffd54f</w:t>
            </w:r>
          </w:p>
        </w:tc>
      </w:tr>
      <w:tr>
        <w:tc>
          <w:tcPr>
            <w:tcW w:type="dxa" w:w="4320"/>
          </w:tcPr>
          <w:p>
            <w:r>
              <w:t>color: #ffd54f !important;</w:t>
            </w:r>
          </w:p>
        </w:tc>
        <w:tc>
          <w:tcPr>
            <w:tcW w:type="dxa" w:w="4320"/>
          </w:tcPr>
          <w:p>
            <w:r>
              <w:t>#ffd54f</w:t>
            </w:r>
          </w:p>
        </w:tc>
      </w:tr>
      <w:tr>
        <w:tc>
          <w:tcPr>
            <w:tcW w:type="dxa" w:w="4320"/>
          </w:tcPr>
          <w:p>
            <w:r>
              <w:t>background-color: #ffca28 !important;</w:t>
            </w:r>
          </w:p>
        </w:tc>
        <w:tc>
          <w:tcPr>
            <w:tcW w:type="dxa" w:w="4320"/>
          </w:tcPr>
          <w:p>
            <w:r>
              <w:t>#ffca28</w:t>
            </w:r>
          </w:p>
        </w:tc>
      </w:tr>
      <w:tr>
        <w:tc>
          <w:tcPr>
            <w:tcW w:type="dxa" w:w="4320"/>
          </w:tcPr>
          <w:p>
            <w:r>
              <w:t>color: #ffca28 !important;</w:t>
            </w:r>
          </w:p>
        </w:tc>
        <w:tc>
          <w:tcPr>
            <w:tcW w:type="dxa" w:w="4320"/>
          </w:tcPr>
          <w:p>
            <w:r>
              <w:t>#ffca28</w:t>
            </w:r>
          </w:p>
        </w:tc>
      </w:tr>
      <w:tr>
        <w:tc>
          <w:tcPr>
            <w:tcW w:type="dxa" w:w="4320"/>
          </w:tcPr>
          <w:p>
            <w:r>
              <w:t>background-color: #ffb300 !important;</w:t>
            </w:r>
          </w:p>
        </w:tc>
        <w:tc>
          <w:tcPr>
            <w:tcW w:type="dxa" w:w="4320"/>
          </w:tcPr>
          <w:p>
            <w:r>
              <w:t>#ffb300</w:t>
            </w:r>
          </w:p>
        </w:tc>
      </w:tr>
      <w:tr>
        <w:tc>
          <w:tcPr>
            <w:tcW w:type="dxa" w:w="4320"/>
          </w:tcPr>
          <w:p>
            <w:r>
              <w:t>color: #ffb300 !important;</w:t>
            </w:r>
          </w:p>
        </w:tc>
        <w:tc>
          <w:tcPr>
            <w:tcW w:type="dxa" w:w="4320"/>
          </w:tcPr>
          <w:p>
            <w:r>
              <w:t>#ffb300</w:t>
            </w:r>
          </w:p>
        </w:tc>
      </w:tr>
      <w:tr>
        <w:tc>
          <w:tcPr>
            <w:tcW w:type="dxa" w:w="4320"/>
          </w:tcPr>
          <w:p>
            <w:r>
              <w:t>background-color: #ffa000 !important;</w:t>
            </w:r>
          </w:p>
        </w:tc>
        <w:tc>
          <w:tcPr>
            <w:tcW w:type="dxa" w:w="4320"/>
          </w:tcPr>
          <w:p>
            <w:r>
              <w:t>#ffa000</w:t>
            </w:r>
          </w:p>
        </w:tc>
      </w:tr>
      <w:tr>
        <w:tc>
          <w:tcPr>
            <w:tcW w:type="dxa" w:w="4320"/>
          </w:tcPr>
          <w:p>
            <w:r>
              <w:t>color: #ffa000 !important;</w:t>
            </w:r>
          </w:p>
        </w:tc>
        <w:tc>
          <w:tcPr>
            <w:tcW w:type="dxa" w:w="4320"/>
          </w:tcPr>
          <w:p>
            <w:r>
              <w:t>#ffa000</w:t>
            </w:r>
          </w:p>
        </w:tc>
      </w:tr>
      <w:tr>
        <w:tc>
          <w:tcPr>
            <w:tcW w:type="dxa" w:w="4320"/>
          </w:tcPr>
          <w:p>
            <w:r>
              <w:t>background-color: #ff8f00 !important;</w:t>
            </w:r>
          </w:p>
        </w:tc>
        <w:tc>
          <w:tcPr>
            <w:tcW w:type="dxa" w:w="4320"/>
          </w:tcPr>
          <w:p>
            <w:r>
              <w:t>#ff8f00</w:t>
            </w:r>
          </w:p>
        </w:tc>
      </w:tr>
      <w:tr>
        <w:tc>
          <w:tcPr>
            <w:tcW w:type="dxa" w:w="4320"/>
          </w:tcPr>
          <w:p>
            <w:r>
              <w:t>color: #ff8f00 !important;</w:t>
            </w:r>
          </w:p>
        </w:tc>
        <w:tc>
          <w:tcPr>
            <w:tcW w:type="dxa" w:w="4320"/>
          </w:tcPr>
          <w:p>
            <w:r>
              <w:t>#ff8f00</w:t>
            </w:r>
          </w:p>
        </w:tc>
      </w:tr>
      <w:tr>
        <w:tc>
          <w:tcPr>
            <w:tcW w:type="dxa" w:w="4320"/>
          </w:tcPr>
          <w:p>
            <w:r>
              <w:t>background-color: #ff6f00 !important;</w:t>
            </w:r>
          </w:p>
        </w:tc>
        <w:tc>
          <w:tcPr>
            <w:tcW w:type="dxa" w:w="4320"/>
          </w:tcPr>
          <w:p>
            <w:r>
              <w:t>#ff6f00</w:t>
            </w:r>
          </w:p>
        </w:tc>
      </w:tr>
      <w:tr>
        <w:tc>
          <w:tcPr>
            <w:tcW w:type="dxa" w:w="4320"/>
          </w:tcPr>
          <w:p>
            <w:r>
              <w:t>color: #ff6f00 !important;</w:t>
            </w:r>
          </w:p>
        </w:tc>
        <w:tc>
          <w:tcPr>
            <w:tcW w:type="dxa" w:w="4320"/>
          </w:tcPr>
          <w:p>
            <w:r>
              <w:t>#ff6f00</w:t>
            </w:r>
          </w:p>
        </w:tc>
      </w:tr>
      <w:tr>
        <w:tc>
          <w:tcPr>
            <w:tcW w:type="dxa" w:w="4320"/>
          </w:tcPr>
          <w:p>
            <w:r>
              <w:t>background-color: #ffe57f !important;</w:t>
            </w:r>
          </w:p>
        </w:tc>
        <w:tc>
          <w:tcPr>
            <w:tcW w:type="dxa" w:w="4320"/>
          </w:tcPr>
          <w:p>
            <w:r>
              <w:t>#ffe57f</w:t>
            </w:r>
          </w:p>
        </w:tc>
      </w:tr>
      <w:tr>
        <w:tc>
          <w:tcPr>
            <w:tcW w:type="dxa" w:w="4320"/>
          </w:tcPr>
          <w:p>
            <w:r>
              <w:t>color: #ffe57f !important;</w:t>
            </w:r>
          </w:p>
        </w:tc>
        <w:tc>
          <w:tcPr>
            <w:tcW w:type="dxa" w:w="4320"/>
          </w:tcPr>
          <w:p>
            <w:r>
              <w:t>#ffe57f</w:t>
            </w:r>
          </w:p>
        </w:tc>
      </w:tr>
      <w:tr>
        <w:tc>
          <w:tcPr>
            <w:tcW w:type="dxa" w:w="4320"/>
          </w:tcPr>
          <w:p>
            <w:r>
              <w:t>background-color: #ffd740 !important;</w:t>
            </w:r>
          </w:p>
        </w:tc>
        <w:tc>
          <w:tcPr>
            <w:tcW w:type="dxa" w:w="4320"/>
          </w:tcPr>
          <w:p>
            <w:r>
              <w:t>#ffd740</w:t>
            </w:r>
          </w:p>
        </w:tc>
      </w:tr>
      <w:tr>
        <w:tc>
          <w:tcPr>
            <w:tcW w:type="dxa" w:w="4320"/>
          </w:tcPr>
          <w:p>
            <w:r>
              <w:t>color: #ffd740 !important;</w:t>
            </w:r>
          </w:p>
        </w:tc>
        <w:tc>
          <w:tcPr>
            <w:tcW w:type="dxa" w:w="4320"/>
          </w:tcPr>
          <w:p>
            <w:r>
              <w:t>#ffd740</w:t>
            </w:r>
          </w:p>
        </w:tc>
      </w:tr>
      <w:tr>
        <w:tc>
          <w:tcPr>
            <w:tcW w:type="dxa" w:w="4320"/>
          </w:tcPr>
          <w:p>
            <w:r>
              <w:t>background-color: #ffc400 !important;</w:t>
            </w:r>
          </w:p>
        </w:tc>
        <w:tc>
          <w:tcPr>
            <w:tcW w:type="dxa" w:w="4320"/>
          </w:tcPr>
          <w:p>
            <w:r>
              <w:t>#ffc400</w:t>
            </w:r>
          </w:p>
        </w:tc>
      </w:tr>
      <w:tr>
        <w:tc>
          <w:tcPr>
            <w:tcW w:type="dxa" w:w="4320"/>
          </w:tcPr>
          <w:p>
            <w:r>
              <w:t>color: #ffc400 !important;</w:t>
            </w:r>
          </w:p>
        </w:tc>
        <w:tc>
          <w:tcPr>
            <w:tcW w:type="dxa" w:w="4320"/>
          </w:tcPr>
          <w:p>
            <w:r>
              <w:t>#ffc400</w:t>
            </w:r>
          </w:p>
        </w:tc>
      </w:tr>
      <w:tr>
        <w:tc>
          <w:tcPr>
            <w:tcW w:type="dxa" w:w="4320"/>
          </w:tcPr>
          <w:p>
            <w:r>
              <w:t>background-color: #ffab00 !important;</w:t>
            </w:r>
          </w:p>
        </w:tc>
        <w:tc>
          <w:tcPr>
            <w:tcW w:type="dxa" w:w="4320"/>
          </w:tcPr>
          <w:p>
            <w:r>
              <w:t>#ffab00</w:t>
            </w:r>
          </w:p>
        </w:tc>
      </w:tr>
      <w:tr>
        <w:tc>
          <w:tcPr>
            <w:tcW w:type="dxa" w:w="4320"/>
          </w:tcPr>
          <w:p>
            <w:r>
              <w:t>color: #ffab00 !important;</w:t>
            </w:r>
          </w:p>
        </w:tc>
        <w:tc>
          <w:tcPr>
            <w:tcW w:type="dxa" w:w="4320"/>
          </w:tcPr>
          <w:p>
            <w:r>
              <w:t>#ffab00</w:t>
            </w:r>
          </w:p>
        </w:tc>
      </w:tr>
      <w:tr>
        <w:tc>
          <w:tcPr>
            <w:tcW w:type="dxa" w:w="4320"/>
          </w:tcPr>
          <w:p>
            <w:r>
              <w:t>background-color: #ff9800 !important;</w:t>
            </w:r>
          </w:p>
        </w:tc>
        <w:tc>
          <w:tcPr>
            <w:tcW w:type="dxa" w:w="4320"/>
          </w:tcPr>
          <w:p>
            <w:r>
              <w:t>#ff9800</w:t>
            </w:r>
          </w:p>
        </w:tc>
      </w:tr>
      <w:tr>
        <w:tc>
          <w:tcPr>
            <w:tcW w:type="dxa" w:w="4320"/>
          </w:tcPr>
          <w:p>
            <w:r>
              <w:t>color: #ff9800 !important;</w:t>
            </w:r>
          </w:p>
        </w:tc>
        <w:tc>
          <w:tcPr>
            <w:tcW w:type="dxa" w:w="4320"/>
          </w:tcPr>
          <w:p>
            <w:r>
              <w:t>#ff9800</w:t>
            </w:r>
          </w:p>
        </w:tc>
      </w:tr>
      <w:tr>
        <w:tc>
          <w:tcPr>
            <w:tcW w:type="dxa" w:w="4320"/>
          </w:tcPr>
          <w:p>
            <w:r>
              <w:t>background-color: #fff3e0 !important;</w:t>
            </w:r>
          </w:p>
        </w:tc>
        <w:tc>
          <w:tcPr>
            <w:tcW w:type="dxa" w:w="4320"/>
          </w:tcPr>
          <w:p>
            <w:r>
              <w:t>#fff3e0</w:t>
            </w:r>
          </w:p>
        </w:tc>
      </w:tr>
      <w:tr>
        <w:tc>
          <w:tcPr>
            <w:tcW w:type="dxa" w:w="4320"/>
          </w:tcPr>
          <w:p>
            <w:r>
              <w:t>color: #fff3e0 !important;</w:t>
            </w:r>
          </w:p>
        </w:tc>
        <w:tc>
          <w:tcPr>
            <w:tcW w:type="dxa" w:w="4320"/>
          </w:tcPr>
          <w:p>
            <w:r>
              <w:t>#fff3e0</w:t>
            </w:r>
          </w:p>
        </w:tc>
      </w:tr>
      <w:tr>
        <w:tc>
          <w:tcPr>
            <w:tcW w:type="dxa" w:w="4320"/>
          </w:tcPr>
          <w:p>
            <w:r>
              <w:t>background-color: #ffe0b2 !important;</w:t>
            </w:r>
          </w:p>
        </w:tc>
        <w:tc>
          <w:tcPr>
            <w:tcW w:type="dxa" w:w="4320"/>
          </w:tcPr>
          <w:p>
            <w:r>
              <w:t>#ffe0b2</w:t>
            </w:r>
          </w:p>
        </w:tc>
      </w:tr>
      <w:tr>
        <w:tc>
          <w:tcPr>
            <w:tcW w:type="dxa" w:w="4320"/>
          </w:tcPr>
          <w:p>
            <w:r>
              <w:t>color: #ffe0b2 !important;</w:t>
            </w:r>
          </w:p>
        </w:tc>
        <w:tc>
          <w:tcPr>
            <w:tcW w:type="dxa" w:w="4320"/>
          </w:tcPr>
          <w:p>
            <w:r>
              <w:t>#ffe0b2</w:t>
            </w:r>
          </w:p>
        </w:tc>
      </w:tr>
      <w:tr>
        <w:tc>
          <w:tcPr>
            <w:tcW w:type="dxa" w:w="4320"/>
          </w:tcPr>
          <w:p>
            <w:r>
              <w:t>background-color: #ffcc80 !important;</w:t>
            </w:r>
          </w:p>
        </w:tc>
        <w:tc>
          <w:tcPr>
            <w:tcW w:type="dxa" w:w="4320"/>
          </w:tcPr>
          <w:p>
            <w:r>
              <w:t>#ffcc80</w:t>
            </w:r>
          </w:p>
        </w:tc>
      </w:tr>
      <w:tr>
        <w:tc>
          <w:tcPr>
            <w:tcW w:type="dxa" w:w="4320"/>
          </w:tcPr>
          <w:p>
            <w:r>
              <w:t>color: #ffcc80 !important;</w:t>
            </w:r>
          </w:p>
        </w:tc>
        <w:tc>
          <w:tcPr>
            <w:tcW w:type="dxa" w:w="4320"/>
          </w:tcPr>
          <w:p>
            <w:r>
              <w:t>#ffcc80</w:t>
            </w:r>
          </w:p>
        </w:tc>
      </w:tr>
      <w:tr>
        <w:tc>
          <w:tcPr>
            <w:tcW w:type="dxa" w:w="4320"/>
          </w:tcPr>
          <w:p>
            <w:r>
              <w:t>background-color: #ffb74d !important;</w:t>
            </w:r>
          </w:p>
        </w:tc>
        <w:tc>
          <w:tcPr>
            <w:tcW w:type="dxa" w:w="4320"/>
          </w:tcPr>
          <w:p>
            <w:r>
              <w:t>#ffb74d</w:t>
            </w:r>
          </w:p>
        </w:tc>
      </w:tr>
      <w:tr>
        <w:tc>
          <w:tcPr>
            <w:tcW w:type="dxa" w:w="4320"/>
          </w:tcPr>
          <w:p>
            <w:r>
              <w:t>color: #ffb74d !important;</w:t>
            </w:r>
          </w:p>
        </w:tc>
        <w:tc>
          <w:tcPr>
            <w:tcW w:type="dxa" w:w="4320"/>
          </w:tcPr>
          <w:p>
            <w:r>
              <w:t>#ffb74d</w:t>
            </w:r>
          </w:p>
        </w:tc>
      </w:tr>
      <w:tr>
        <w:tc>
          <w:tcPr>
            <w:tcW w:type="dxa" w:w="4320"/>
          </w:tcPr>
          <w:p>
            <w:r>
              <w:t>background-color: #ffa726 !important;</w:t>
            </w:r>
          </w:p>
        </w:tc>
        <w:tc>
          <w:tcPr>
            <w:tcW w:type="dxa" w:w="4320"/>
          </w:tcPr>
          <w:p>
            <w:r>
              <w:t>#ffa726</w:t>
            </w:r>
          </w:p>
        </w:tc>
      </w:tr>
      <w:tr>
        <w:tc>
          <w:tcPr>
            <w:tcW w:type="dxa" w:w="4320"/>
          </w:tcPr>
          <w:p>
            <w:r>
              <w:t>color: #ffa726 !important;</w:t>
            </w:r>
          </w:p>
        </w:tc>
        <w:tc>
          <w:tcPr>
            <w:tcW w:type="dxa" w:w="4320"/>
          </w:tcPr>
          <w:p>
            <w:r>
              <w:t>#ffa726</w:t>
            </w:r>
          </w:p>
        </w:tc>
      </w:tr>
      <w:tr>
        <w:tc>
          <w:tcPr>
            <w:tcW w:type="dxa" w:w="4320"/>
          </w:tcPr>
          <w:p>
            <w:r>
              <w:t>background-color: #fb8c00 !important;</w:t>
            </w:r>
          </w:p>
        </w:tc>
        <w:tc>
          <w:tcPr>
            <w:tcW w:type="dxa" w:w="4320"/>
          </w:tcPr>
          <w:p>
            <w:r>
              <w:t>#fb8c00</w:t>
            </w:r>
          </w:p>
        </w:tc>
      </w:tr>
      <w:tr>
        <w:tc>
          <w:tcPr>
            <w:tcW w:type="dxa" w:w="4320"/>
          </w:tcPr>
          <w:p>
            <w:r>
              <w:t>color: #fb8c00 !important;</w:t>
            </w:r>
          </w:p>
        </w:tc>
        <w:tc>
          <w:tcPr>
            <w:tcW w:type="dxa" w:w="4320"/>
          </w:tcPr>
          <w:p>
            <w:r>
              <w:t>#fb8c00</w:t>
            </w:r>
          </w:p>
        </w:tc>
      </w:tr>
      <w:tr>
        <w:tc>
          <w:tcPr>
            <w:tcW w:type="dxa" w:w="4320"/>
          </w:tcPr>
          <w:p>
            <w:r>
              <w:t>background-color: #f57c00 !important;</w:t>
            </w:r>
          </w:p>
        </w:tc>
        <w:tc>
          <w:tcPr>
            <w:tcW w:type="dxa" w:w="4320"/>
          </w:tcPr>
          <w:p>
            <w:r>
              <w:t>#f57c00</w:t>
            </w:r>
          </w:p>
        </w:tc>
      </w:tr>
      <w:tr>
        <w:tc>
          <w:tcPr>
            <w:tcW w:type="dxa" w:w="4320"/>
          </w:tcPr>
          <w:p>
            <w:r>
              <w:t>color: #f57c00 !important;</w:t>
            </w:r>
          </w:p>
        </w:tc>
        <w:tc>
          <w:tcPr>
            <w:tcW w:type="dxa" w:w="4320"/>
          </w:tcPr>
          <w:p>
            <w:r>
              <w:t>#f57c00</w:t>
            </w:r>
          </w:p>
        </w:tc>
      </w:tr>
      <w:tr>
        <w:tc>
          <w:tcPr>
            <w:tcW w:type="dxa" w:w="4320"/>
          </w:tcPr>
          <w:p>
            <w:r>
              <w:t>background-color: #ef6c00 !important;</w:t>
            </w:r>
          </w:p>
        </w:tc>
        <w:tc>
          <w:tcPr>
            <w:tcW w:type="dxa" w:w="4320"/>
          </w:tcPr>
          <w:p>
            <w:r>
              <w:t>#ef6c00</w:t>
            </w:r>
          </w:p>
        </w:tc>
      </w:tr>
      <w:tr>
        <w:tc>
          <w:tcPr>
            <w:tcW w:type="dxa" w:w="4320"/>
          </w:tcPr>
          <w:p>
            <w:r>
              <w:t>color: #ef6c00 !important;</w:t>
            </w:r>
          </w:p>
        </w:tc>
        <w:tc>
          <w:tcPr>
            <w:tcW w:type="dxa" w:w="4320"/>
          </w:tcPr>
          <w:p>
            <w:r>
              <w:t>#ef6c00</w:t>
            </w:r>
          </w:p>
        </w:tc>
      </w:tr>
      <w:tr>
        <w:tc>
          <w:tcPr>
            <w:tcW w:type="dxa" w:w="4320"/>
          </w:tcPr>
          <w:p>
            <w:r>
              <w:t>background-color: #e65100 !important;</w:t>
            </w:r>
          </w:p>
        </w:tc>
        <w:tc>
          <w:tcPr>
            <w:tcW w:type="dxa" w:w="4320"/>
          </w:tcPr>
          <w:p>
            <w:r>
              <w:t>#e65100</w:t>
            </w:r>
          </w:p>
        </w:tc>
      </w:tr>
      <w:tr>
        <w:tc>
          <w:tcPr>
            <w:tcW w:type="dxa" w:w="4320"/>
          </w:tcPr>
          <w:p>
            <w:r>
              <w:t>color: #e65100 !important;</w:t>
            </w:r>
          </w:p>
        </w:tc>
        <w:tc>
          <w:tcPr>
            <w:tcW w:type="dxa" w:w="4320"/>
          </w:tcPr>
          <w:p>
            <w:r>
              <w:t>#e65100</w:t>
            </w:r>
          </w:p>
        </w:tc>
      </w:tr>
      <w:tr>
        <w:tc>
          <w:tcPr>
            <w:tcW w:type="dxa" w:w="4320"/>
          </w:tcPr>
          <w:p>
            <w:r>
              <w:t>background-color: #ffd180 !important;</w:t>
            </w:r>
          </w:p>
        </w:tc>
        <w:tc>
          <w:tcPr>
            <w:tcW w:type="dxa" w:w="4320"/>
          </w:tcPr>
          <w:p>
            <w:r>
              <w:t>#ffd180</w:t>
            </w:r>
          </w:p>
        </w:tc>
      </w:tr>
      <w:tr>
        <w:tc>
          <w:tcPr>
            <w:tcW w:type="dxa" w:w="4320"/>
          </w:tcPr>
          <w:p>
            <w:r>
              <w:t>color: #ffd180 !important;</w:t>
            </w:r>
          </w:p>
        </w:tc>
        <w:tc>
          <w:tcPr>
            <w:tcW w:type="dxa" w:w="4320"/>
          </w:tcPr>
          <w:p>
            <w:r>
              <w:t>#ffd180</w:t>
            </w:r>
          </w:p>
        </w:tc>
      </w:tr>
      <w:tr>
        <w:tc>
          <w:tcPr>
            <w:tcW w:type="dxa" w:w="4320"/>
          </w:tcPr>
          <w:p>
            <w:r>
              <w:t>background-color: #ffab40 !important;</w:t>
            </w:r>
          </w:p>
        </w:tc>
        <w:tc>
          <w:tcPr>
            <w:tcW w:type="dxa" w:w="4320"/>
          </w:tcPr>
          <w:p>
            <w:r>
              <w:t>#ffab40</w:t>
            </w:r>
          </w:p>
        </w:tc>
      </w:tr>
      <w:tr>
        <w:tc>
          <w:tcPr>
            <w:tcW w:type="dxa" w:w="4320"/>
          </w:tcPr>
          <w:p>
            <w:r>
              <w:t>color: #ffab40 !important;</w:t>
            </w:r>
          </w:p>
        </w:tc>
        <w:tc>
          <w:tcPr>
            <w:tcW w:type="dxa" w:w="4320"/>
          </w:tcPr>
          <w:p>
            <w:r>
              <w:t>#ffab40</w:t>
            </w:r>
          </w:p>
        </w:tc>
      </w:tr>
      <w:tr>
        <w:tc>
          <w:tcPr>
            <w:tcW w:type="dxa" w:w="4320"/>
          </w:tcPr>
          <w:p>
            <w:r>
              <w:t>background-color: #ff9100 !important;</w:t>
            </w:r>
          </w:p>
        </w:tc>
        <w:tc>
          <w:tcPr>
            <w:tcW w:type="dxa" w:w="4320"/>
          </w:tcPr>
          <w:p>
            <w:r>
              <w:t>#ff9100</w:t>
            </w:r>
          </w:p>
        </w:tc>
      </w:tr>
      <w:tr>
        <w:tc>
          <w:tcPr>
            <w:tcW w:type="dxa" w:w="4320"/>
          </w:tcPr>
          <w:p>
            <w:r>
              <w:t>color: #ff9100 !important;</w:t>
            </w:r>
          </w:p>
        </w:tc>
        <w:tc>
          <w:tcPr>
            <w:tcW w:type="dxa" w:w="4320"/>
          </w:tcPr>
          <w:p>
            <w:r>
              <w:t>#ff9100</w:t>
            </w:r>
          </w:p>
        </w:tc>
      </w:tr>
      <w:tr>
        <w:tc>
          <w:tcPr>
            <w:tcW w:type="dxa" w:w="4320"/>
          </w:tcPr>
          <w:p>
            <w:r>
              <w:t>background-color: #ff6d00 !important;</w:t>
            </w:r>
          </w:p>
        </w:tc>
        <w:tc>
          <w:tcPr>
            <w:tcW w:type="dxa" w:w="4320"/>
          </w:tcPr>
          <w:p>
            <w:r>
              <w:t>#ff6d00</w:t>
            </w:r>
          </w:p>
        </w:tc>
      </w:tr>
      <w:tr>
        <w:tc>
          <w:tcPr>
            <w:tcW w:type="dxa" w:w="4320"/>
          </w:tcPr>
          <w:p>
            <w:r>
              <w:t>color: #ff6d00 !important;</w:t>
            </w:r>
          </w:p>
        </w:tc>
        <w:tc>
          <w:tcPr>
            <w:tcW w:type="dxa" w:w="4320"/>
          </w:tcPr>
          <w:p>
            <w:r>
              <w:t>#ff6d00</w:t>
            </w:r>
          </w:p>
        </w:tc>
      </w:tr>
      <w:tr>
        <w:tc>
          <w:tcPr>
            <w:tcW w:type="dxa" w:w="4320"/>
          </w:tcPr>
          <w:p>
            <w:r>
              <w:t>background-color: #ff5722 !important;</w:t>
            </w:r>
          </w:p>
        </w:tc>
        <w:tc>
          <w:tcPr>
            <w:tcW w:type="dxa" w:w="4320"/>
          </w:tcPr>
          <w:p>
            <w:r>
              <w:t>#ff5722</w:t>
            </w:r>
          </w:p>
        </w:tc>
      </w:tr>
      <w:tr>
        <w:tc>
          <w:tcPr>
            <w:tcW w:type="dxa" w:w="4320"/>
          </w:tcPr>
          <w:p>
            <w:r>
              <w:t>color: #ff5722 !important;</w:t>
            </w:r>
          </w:p>
        </w:tc>
        <w:tc>
          <w:tcPr>
            <w:tcW w:type="dxa" w:w="4320"/>
          </w:tcPr>
          <w:p>
            <w:r>
              <w:t>#ff5722</w:t>
            </w:r>
          </w:p>
        </w:tc>
      </w:tr>
      <w:tr>
        <w:tc>
          <w:tcPr>
            <w:tcW w:type="dxa" w:w="4320"/>
          </w:tcPr>
          <w:p>
            <w:r>
              <w:t>background-color: #fbe9e7 !important;</w:t>
            </w:r>
          </w:p>
        </w:tc>
        <w:tc>
          <w:tcPr>
            <w:tcW w:type="dxa" w:w="4320"/>
          </w:tcPr>
          <w:p>
            <w:r>
              <w:t>#fbe9e7</w:t>
            </w:r>
          </w:p>
        </w:tc>
      </w:tr>
      <w:tr>
        <w:tc>
          <w:tcPr>
            <w:tcW w:type="dxa" w:w="4320"/>
          </w:tcPr>
          <w:p>
            <w:r>
              <w:t>color: #fbe9e7 !important;</w:t>
            </w:r>
          </w:p>
        </w:tc>
        <w:tc>
          <w:tcPr>
            <w:tcW w:type="dxa" w:w="4320"/>
          </w:tcPr>
          <w:p>
            <w:r>
              <w:t>#fbe9e7</w:t>
            </w:r>
          </w:p>
        </w:tc>
      </w:tr>
      <w:tr>
        <w:tc>
          <w:tcPr>
            <w:tcW w:type="dxa" w:w="4320"/>
          </w:tcPr>
          <w:p>
            <w:r>
              <w:t>background-color: #ffccbc !important;</w:t>
            </w:r>
          </w:p>
        </w:tc>
        <w:tc>
          <w:tcPr>
            <w:tcW w:type="dxa" w:w="4320"/>
          </w:tcPr>
          <w:p>
            <w:r>
              <w:t>#ffccbc</w:t>
            </w:r>
          </w:p>
        </w:tc>
      </w:tr>
      <w:tr>
        <w:tc>
          <w:tcPr>
            <w:tcW w:type="dxa" w:w="4320"/>
          </w:tcPr>
          <w:p>
            <w:r>
              <w:t>color: #ffccbc !important;</w:t>
            </w:r>
          </w:p>
        </w:tc>
        <w:tc>
          <w:tcPr>
            <w:tcW w:type="dxa" w:w="4320"/>
          </w:tcPr>
          <w:p>
            <w:r>
              <w:t>#ffccbc</w:t>
            </w:r>
          </w:p>
        </w:tc>
      </w:tr>
      <w:tr>
        <w:tc>
          <w:tcPr>
            <w:tcW w:type="dxa" w:w="4320"/>
          </w:tcPr>
          <w:p>
            <w:r>
              <w:t>background-color: #ffab91 !important;</w:t>
            </w:r>
          </w:p>
        </w:tc>
        <w:tc>
          <w:tcPr>
            <w:tcW w:type="dxa" w:w="4320"/>
          </w:tcPr>
          <w:p>
            <w:r>
              <w:t>#ffab91</w:t>
            </w:r>
          </w:p>
        </w:tc>
      </w:tr>
      <w:tr>
        <w:tc>
          <w:tcPr>
            <w:tcW w:type="dxa" w:w="4320"/>
          </w:tcPr>
          <w:p>
            <w:r>
              <w:t>color: #ffab91 !important;</w:t>
            </w:r>
          </w:p>
        </w:tc>
        <w:tc>
          <w:tcPr>
            <w:tcW w:type="dxa" w:w="4320"/>
          </w:tcPr>
          <w:p>
            <w:r>
              <w:t>#ffab91</w:t>
            </w:r>
          </w:p>
        </w:tc>
      </w:tr>
      <w:tr>
        <w:tc>
          <w:tcPr>
            <w:tcW w:type="dxa" w:w="4320"/>
          </w:tcPr>
          <w:p>
            <w:r>
              <w:t>background-color: #ff8a65 !important;</w:t>
            </w:r>
          </w:p>
        </w:tc>
        <w:tc>
          <w:tcPr>
            <w:tcW w:type="dxa" w:w="4320"/>
          </w:tcPr>
          <w:p>
            <w:r>
              <w:t>#ff8a65</w:t>
            </w:r>
          </w:p>
        </w:tc>
      </w:tr>
      <w:tr>
        <w:tc>
          <w:tcPr>
            <w:tcW w:type="dxa" w:w="4320"/>
          </w:tcPr>
          <w:p>
            <w:r>
              <w:t>color: #ff8a65 !important;</w:t>
            </w:r>
          </w:p>
        </w:tc>
        <w:tc>
          <w:tcPr>
            <w:tcW w:type="dxa" w:w="4320"/>
          </w:tcPr>
          <w:p>
            <w:r>
              <w:t>#ff8a65</w:t>
            </w:r>
          </w:p>
        </w:tc>
      </w:tr>
      <w:tr>
        <w:tc>
          <w:tcPr>
            <w:tcW w:type="dxa" w:w="4320"/>
          </w:tcPr>
          <w:p>
            <w:r>
              <w:t>background-color: #ff7043 !important;</w:t>
            </w:r>
          </w:p>
        </w:tc>
        <w:tc>
          <w:tcPr>
            <w:tcW w:type="dxa" w:w="4320"/>
          </w:tcPr>
          <w:p>
            <w:r>
              <w:t>#ff7043</w:t>
            </w:r>
          </w:p>
        </w:tc>
      </w:tr>
      <w:tr>
        <w:tc>
          <w:tcPr>
            <w:tcW w:type="dxa" w:w="4320"/>
          </w:tcPr>
          <w:p>
            <w:r>
              <w:t>color: #ff7043 !important;</w:t>
            </w:r>
          </w:p>
        </w:tc>
        <w:tc>
          <w:tcPr>
            <w:tcW w:type="dxa" w:w="4320"/>
          </w:tcPr>
          <w:p>
            <w:r>
              <w:t>#ff7043</w:t>
            </w:r>
          </w:p>
        </w:tc>
      </w:tr>
      <w:tr>
        <w:tc>
          <w:tcPr>
            <w:tcW w:type="dxa" w:w="4320"/>
          </w:tcPr>
          <w:p>
            <w:r>
              <w:t>background-color: #f4511e !important;</w:t>
            </w:r>
          </w:p>
        </w:tc>
        <w:tc>
          <w:tcPr>
            <w:tcW w:type="dxa" w:w="4320"/>
          </w:tcPr>
          <w:p>
            <w:r>
              <w:t>#f4511e</w:t>
            </w:r>
          </w:p>
        </w:tc>
      </w:tr>
      <w:tr>
        <w:tc>
          <w:tcPr>
            <w:tcW w:type="dxa" w:w="4320"/>
          </w:tcPr>
          <w:p>
            <w:r>
              <w:t>color: #f4511e !important;</w:t>
            </w:r>
          </w:p>
        </w:tc>
        <w:tc>
          <w:tcPr>
            <w:tcW w:type="dxa" w:w="4320"/>
          </w:tcPr>
          <w:p>
            <w:r>
              <w:t>#f4511e</w:t>
            </w:r>
          </w:p>
        </w:tc>
      </w:tr>
      <w:tr>
        <w:tc>
          <w:tcPr>
            <w:tcW w:type="dxa" w:w="4320"/>
          </w:tcPr>
          <w:p>
            <w:r>
              <w:t>background-color: #e64a19 !important;</w:t>
            </w:r>
          </w:p>
        </w:tc>
        <w:tc>
          <w:tcPr>
            <w:tcW w:type="dxa" w:w="4320"/>
          </w:tcPr>
          <w:p>
            <w:r>
              <w:t>#e64a19</w:t>
            </w:r>
          </w:p>
        </w:tc>
      </w:tr>
      <w:tr>
        <w:tc>
          <w:tcPr>
            <w:tcW w:type="dxa" w:w="4320"/>
          </w:tcPr>
          <w:p>
            <w:r>
              <w:t>color: #e64a19 !important;</w:t>
            </w:r>
          </w:p>
        </w:tc>
        <w:tc>
          <w:tcPr>
            <w:tcW w:type="dxa" w:w="4320"/>
          </w:tcPr>
          <w:p>
            <w:r>
              <w:t>#e64a19</w:t>
            </w:r>
          </w:p>
        </w:tc>
      </w:tr>
      <w:tr>
        <w:tc>
          <w:tcPr>
            <w:tcW w:type="dxa" w:w="4320"/>
          </w:tcPr>
          <w:p>
            <w:r>
              <w:t>background-color: #d84315 !important;</w:t>
            </w:r>
          </w:p>
        </w:tc>
        <w:tc>
          <w:tcPr>
            <w:tcW w:type="dxa" w:w="4320"/>
          </w:tcPr>
          <w:p>
            <w:r>
              <w:t>#d84315</w:t>
            </w:r>
          </w:p>
        </w:tc>
      </w:tr>
      <w:tr>
        <w:tc>
          <w:tcPr>
            <w:tcW w:type="dxa" w:w="4320"/>
          </w:tcPr>
          <w:p>
            <w:r>
              <w:t>color: #d84315 !important;</w:t>
            </w:r>
          </w:p>
        </w:tc>
        <w:tc>
          <w:tcPr>
            <w:tcW w:type="dxa" w:w="4320"/>
          </w:tcPr>
          <w:p>
            <w:r>
              <w:t>#d84315</w:t>
            </w:r>
          </w:p>
        </w:tc>
      </w:tr>
      <w:tr>
        <w:tc>
          <w:tcPr>
            <w:tcW w:type="dxa" w:w="4320"/>
          </w:tcPr>
          <w:p>
            <w:r>
              <w:t>background-color: #bf360c !important;</w:t>
            </w:r>
          </w:p>
        </w:tc>
        <w:tc>
          <w:tcPr>
            <w:tcW w:type="dxa" w:w="4320"/>
          </w:tcPr>
          <w:p>
            <w:r>
              <w:t>#bf360c</w:t>
            </w:r>
          </w:p>
        </w:tc>
      </w:tr>
      <w:tr>
        <w:tc>
          <w:tcPr>
            <w:tcW w:type="dxa" w:w="4320"/>
          </w:tcPr>
          <w:p>
            <w:r>
              <w:t>color: #bf360c !important;</w:t>
            </w:r>
          </w:p>
        </w:tc>
        <w:tc>
          <w:tcPr>
            <w:tcW w:type="dxa" w:w="4320"/>
          </w:tcPr>
          <w:p>
            <w:r>
              <w:t>#bf360c</w:t>
            </w:r>
          </w:p>
        </w:tc>
      </w:tr>
      <w:tr>
        <w:tc>
          <w:tcPr>
            <w:tcW w:type="dxa" w:w="4320"/>
          </w:tcPr>
          <w:p>
            <w:r>
              <w:t>background-color: #ff9e80 !important;</w:t>
            </w:r>
          </w:p>
        </w:tc>
        <w:tc>
          <w:tcPr>
            <w:tcW w:type="dxa" w:w="4320"/>
          </w:tcPr>
          <w:p>
            <w:r>
              <w:t>#ff9e80</w:t>
            </w:r>
          </w:p>
        </w:tc>
      </w:tr>
      <w:tr>
        <w:tc>
          <w:tcPr>
            <w:tcW w:type="dxa" w:w="4320"/>
          </w:tcPr>
          <w:p>
            <w:r>
              <w:t>color: #ff9e80 !important;</w:t>
            </w:r>
          </w:p>
        </w:tc>
        <w:tc>
          <w:tcPr>
            <w:tcW w:type="dxa" w:w="4320"/>
          </w:tcPr>
          <w:p>
            <w:r>
              <w:t>#ff9e80</w:t>
            </w:r>
          </w:p>
        </w:tc>
      </w:tr>
      <w:tr>
        <w:tc>
          <w:tcPr>
            <w:tcW w:type="dxa" w:w="4320"/>
          </w:tcPr>
          <w:p>
            <w:r>
              <w:t>background-color: #ff6e40 !important;</w:t>
            </w:r>
          </w:p>
        </w:tc>
        <w:tc>
          <w:tcPr>
            <w:tcW w:type="dxa" w:w="4320"/>
          </w:tcPr>
          <w:p>
            <w:r>
              <w:t>#ff6e40</w:t>
            </w:r>
          </w:p>
        </w:tc>
      </w:tr>
      <w:tr>
        <w:tc>
          <w:tcPr>
            <w:tcW w:type="dxa" w:w="4320"/>
          </w:tcPr>
          <w:p>
            <w:r>
              <w:t>color: #ff6e40 !important;</w:t>
            </w:r>
          </w:p>
        </w:tc>
        <w:tc>
          <w:tcPr>
            <w:tcW w:type="dxa" w:w="4320"/>
          </w:tcPr>
          <w:p>
            <w:r>
              <w:t>#ff6e40</w:t>
            </w:r>
          </w:p>
        </w:tc>
      </w:tr>
      <w:tr>
        <w:tc>
          <w:tcPr>
            <w:tcW w:type="dxa" w:w="4320"/>
          </w:tcPr>
          <w:p>
            <w:r>
              <w:t>background-color: #ff3d00 !important;</w:t>
            </w:r>
          </w:p>
        </w:tc>
        <w:tc>
          <w:tcPr>
            <w:tcW w:type="dxa" w:w="4320"/>
          </w:tcPr>
          <w:p>
            <w:r>
              <w:t>#ff3d00</w:t>
            </w:r>
          </w:p>
        </w:tc>
      </w:tr>
      <w:tr>
        <w:tc>
          <w:tcPr>
            <w:tcW w:type="dxa" w:w="4320"/>
          </w:tcPr>
          <w:p>
            <w:r>
              <w:t>color: #ff3d00 !important;</w:t>
            </w:r>
          </w:p>
        </w:tc>
        <w:tc>
          <w:tcPr>
            <w:tcW w:type="dxa" w:w="4320"/>
          </w:tcPr>
          <w:p>
            <w:r>
              <w:t>#ff3d00</w:t>
            </w:r>
          </w:p>
        </w:tc>
      </w:tr>
      <w:tr>
        <w:tc>
          <w:tcPr>
            <w:tcW w:type="dxa" w:w="4320"/>
          </w:tcPr>
          <w:p>
            <w:r>
              <w:t>background-color: #dd2c00 !important;</w:t>
            </w:r>
          </w:p>
        </w:tc>
        <w:tc>
          <w:tcPr>
            <w:tcW w:type="dxa" w:w="4320"/>
          </w:tcPr>
          <w:p>
            <w:r>
              <w:t>#dd2c00</w:t>
            </w:r>
          </w:p>
        </w:tc>
      </w:tr>
      <w:tr>
        <w:tc>
          <w:tcPr>
            <w:tcW w:type="dxa" w:w="4320"/>
          </w:tcPr>
          <w:p>
            <w:r>
              <w:t>color: #dd2c00 !important;</w:t>
            </w:r>
          </w:p>
        </w:tc>
        <w:tc>
          <w:tcPr>
            <w:tcW w:type="dxa" w:w="4320"/>
          </w:tcPr>
          <w:p>
            <w:r>
              <w:t>#dd2c00</w:t>
            </w:r>
          </w:p>
        </w:tc>
      </w:tr>
      <w:tr>
        <w:tc>
          <w:tcPr>
            <w:tcW w:type="dxa" w:w="4320"/>
          </w:tcPr>
          <w:p>
            <w:r>
              <w:t>background-color: #795548 !important;</w:t>
            </w:r>
          </w:p>
        </w:tc>
        <w:tc>
          <w:tcPr>
            <w:tcW w:type="dxa" w:w="4320"/>
          </w:tcPr>
          <w:p>
            <w:r>
              <w:t>#795548</w:t>
            </w:r>
          </w:p>
        </w:tc>
      </w:tr>
      <w:tr>
        <w:tc>
          <w:tcPr>
            <w:tcW w:type="dxa" w:w="4320"/>
          </w:tcPr>
          <w:p>
            <w:r>
              <w:t>color: #795548 !important;</w:t>
            </w:r>
          </w:p>
        </w:tc>
        <w:tc>
          <w:tcPr>
            <w:tcW w:type="dxa" w:w="4320"/>
          </w:tcPr>
          <w:p>
            <w:r>
              <w:t>#795548</w:t>
            </w:r>
          </w:p>
        </w:tc>
      </w:tr>
      <w:tr>
        <w:tc>
          <w:tcPr>
            <w:tcW w:type="dxa" w:w="4320"/>
          </w:tcPr>
          <w:p>
            <w:r>
              <w:t>background-color: #efebe9 !important;</w:t>
            </w:r>
          </w:p>
        </w:tc>
        <w:tc>
          <w:tcPr>
            <w:tcW w:type="dxa" w:w="4320"/>
          </w:tcPr>
          <w:p>
            <w:r>
              <w:t>#efebe9</w:t>
            </w:r>
          </w:p>
        </w:tc>
      </w:tr>
      <w:tr>
        <w:tc>
          <w:tcPr>
            <w:tcW w:type="dxa" w:w="4320"/>
          </w:tcPr>
          <w:p>
            <w:r>
              <w:t>color: #efebe9 !important;</w:t>
            </w:r>
          </w:p>
        </w:tc>
        <w:tc>
          <w:tcPr>
            <w:tcW w:type="dxa" w:w="4320"/>
          </w:tcPr>
          <w:p>
            <w:r>
              <w:t>#efebe9</w:t>
            </w:r>
          </w:p>
        </w:tc>
      </w:tr>
      <w:tr>
        <w:tc>
          <w:tcPr>
            <w:tcW w:type="dxa" w:w="4320"/>
          </w:tcPr>
          <w:p>
            <w:r>
              <w:t>background-color: #d7ccc8 !important;</w:t>
            </w:r>
          </w:p>
        </w:tc>
        <w:tc>
          <w:tcPr>
            <w:tcW w:type="dxa" w:w="4320"/>
          </w:tcPr>
          <w:p>
            <w:r>
              <w:t>#d7ccc8</w:t>
            </w:r>
          </w:p>
        </w:tc>
      </w:tr>
      <w:tr>
        <w:tc>
          <w:tcPr>
            <w:tcW w:type="dxa" w:w="4320"/>
          </w:tcPr>
          <w:p>
            <w:r>
              <w:t>color: #d7ccc8 !important;</w:t>
            </w:r>
          </w:p>
        </w:tc>
        <w:tc>
          <w:tcPr>
            <w:tcW w:type="dxa" w:w="4320"/>
          </w:tcPr>
          <w:p>
            <w:r>
              <w:t>#d7ccc8</w:t>
            </w:r>
          </w:p>
        </w:tc>
      </w:tr>
      <w:tr>
        <w:tc>
          <w:tcPr>
            <w:tcW w:type="dxa" w:w="4320"/>
          </w:tcPr>
          <w:p>
            <w:r>
              <w:t>background-color: #bcaaa4 !important;</w:t>
            </w:r>
          </w:p>
        </w:tc>
        <w:tc>
          <w:tcPr>
            <w:tcW w:type="dxa" w:w="4320"/>
          </w:tcPr>
          <w:p>
            <w:r>
              <w:t>#bcaaa4</w:t>
            </w:r>
          </w:p>
        </w:tc>
      </w:tr>
      <w:tr>
        <w:tc>
          <w:tcPr>
            <w:tcW w:type="dxa" w:w="4320"/>
          </w:tcPr>
          <w:p>
            <w:r>
              <w:t>color: #bcaaa4 !important;</w:t>
            </w:r>
          </w:p>
        </w:tc>
        <w:tc>
          <w:tcPr>
            <w:tcW w:type="dxa" w:w="4320"/>
          </w:tcPr>
          <w:p>
            <w:r>
              <w:t>#bcaaa4</w:t>
            </w:r>
          </w:p>
        </w:tc>
      </w:tr>
      <w:tr>
        <w:tc>
          <w:tcPr>
            <w:tcW w:type="dxa" w:w="4320"/>
          </w:tcPr>
          <w:p>
            <w:r>
              <w:t>background-color: #a1887f !important;</w:t>
            </w:r>
          </w:p>
        </w:tc>
        <w:tc>
          <w:tcPr>
            <w:tcW w:type="dxa" w:w="4320"/>
          </w:tcPr>
          <w:p>
            <w:r>
              <w:t>#a1887f</w:t>
            </w:r>
          </w:p>
        </w:tc>
      </w:tr>
      <w:tr>
        <w:tc>
          <w:tcPr>
            <w:tcW w:type="dxa" w:w="4320"/>
          </w:tcPr>
          <w:p>
            <w:r>
              <w:t>color: #a1887f !important;</w:t>
            </w:r>
          </w:p>
        </w:tc>
        <w:tc>
          <w:tcPr>
            <w:tcW w:type="dxa" w:w="4320"/>
          </w:tcPr>
          <w:p>
            <w:r>
              <w:t>#a1887f</w:t>
            </w:r>
          </w:p>
        </w:tc>
      </w:tr>
      <w:tr>
        <w:tc>
          <w:tcPr>
            <w:tcW w:type="dxa" w:w="4320"/>
          </w:tcPr>
          <w:p>
            <w:r>
              <w:t>background-color: #8d6e63 !important;</w:t>
            </w:r>
          </w:p>
        </w:tc>
        <w:tc>
          <w:tcPr>
            <w:tcW w:type="dxa" w:w="4320"/>
          </w:tcPr>
          <w:p>
            <w:r>
              <w:t>#8d6e63</w:t>
            </w:r>
          </w:p>
        </w:tc>
      </w:tr>
      <w:tr>
        <w:tc>
          <w:tcPr>
            <w:tcW w:type="dxa" w:w="4320"/>
          </w:tcPr>
          <w:p>
            <w:r>
              <w:t>color: #8d6e63 !important;</w:t>
            </w:r>
          </w:p>
        </w:tc>
        <w:tc>
          <w:tcPr>
            <w:tcW w:type="dxa" w:w="4320"/>
          </w:tcPr>
          <w:p>
            <w:r>
              <w:t>#8d6e63</w:t>
            </w:r>
          </w:p>
        </w:tc>
      </w:tr>
      <w:tr>
        <w:tc>
          <w:tcPr>
            <w:tcW w:type="dxa" w:w="4320"/>
          </w:tcPr>
          <w:p>
            <w:r>
              <w:t>background-color: #6d4c41 !important;</w:t>
            </w:r>
          </w:p>
        </w:tc>
        <w:tc>
          <w:tcPr>
            <w:tcW w:type="dxa" w:w="4320"/>
          </w:tcPr>
          <w:p>
            <w:r>
              <w:t>#6d4c41</w:t>
            </w:r>
          </w:p>
        </w:tc>
      </w:tr>
      <w:tr>
        <w:tc>
          <w:tcPr>
            <w:tcW w:type="dxa" w:w="4320"/>
          </w:tcPr>
          <w:p>
            <w:r>
              <w:t>color: #6d4c41 !important;</w:t>
            </w:r>
          </w:p>
        </w:tc>
        <w:tc>
          <w:tcPr>
            <w:tcW w:type="dxa" w:w="4320"/>
          </w:tcPr>
          <w:p>
            <w:r>
              <w:t>#6d4c41</w:t>
            </w:r>
          </w:p>
        </w:tc>
      </w:tr>
      <w:tr>
        <w:tc>
          <w:tcPr>
            <w:tcW w:type="dxa" w:w="4320"/>
          </w:tcPr>
          <w:p>
            <w:r>
              <w:t>background-color: #5d4037 !important;</w:t>
            </w:r>
          </w:p>
        </w:tc>
        <w:tc>
          <w:tcPr>
            <w:tcW w:type="dxa" w:w="4320"/>
          </w:tcPr>
          <w:p>
            <w:r>
              <w:t>#5d4037</w:t>
            </w:r>
          </w:p>
        </w:tc>
      </w:tr>
      <w:tr>
        <w:tc>
          <w:tcPr>
            <w:tcW w:type="dxa" w:w="4320"/>
          </w:tcPr>
          <w:p>
            <w:r>
              <w:t>color: #5d4037 !important;</w:t>
            </w:r>
          </w:p>
        </w:tc>
        <w:tc>
          <w:tcPr>
            <w:tcW w:type="dxa" w:w="4320"/>
          </w:tcPr>
          <w:p>
            <w:r>
              <w:t>#5d4037</w:t>
            </w:r>
          </w:p>
        </w:tc>
      </w:tr>
      <w:tr>
        <w:tc>
          <w:tcPr>
            <w:tcW w:type="dxa" w:w="4320"/>
          </w:tcPr>
          <w:p>
            <w:r>
              <w:t>background-color: #4e342e !important;</w:t>
            </w:r>
          </w:p>
        </w:tc>
        <w:tc>
          <w:tcPr>
            <w:tcW w:type="dxa" w:w="4320"/>
          </w:tcPr>
          <w:p>
            <w:r>
              <w:t>#4e342e</w:t>
            </w:r>
          </w:p>
        </w:tc>
      </w:tr>
      <w:tr>
        <w:tc>
          <w:tcPr>
            <w:tcW w:type="dxa" w:w="4320"/>
          </w:tcPr>
          <w:p>
            <w:r>
              <w:t>color: #4e342e !important;</w:t>
            </w:r>
          </w:p>
        </w:tc>
        <w:tc>
          <w:tcPr>
            <w:tcW w:type="dxa" w:w="4320"/>
          </w:tcPr>
          <w:p>
            <w:r>
              <w:t>#4e342e</w:t>
            </w:r>
          </w:p>
        </w:tc>
      </w:tr>
      <w:tr>
        <w:tc>
          <w:tcPr>
            <w:tcW w:type="dxa" w:w="4320"/>
          </w:tcPr>
          <w:p>
            <w:r>
              <w:t>background-color: #3e2723 !important;</w:t>
            </w:r>
          </w:p>
        </w:tc>
        <w:tc>
          <w:tcPr>
            <w:tcW w:type="dxa" w:w="4320"/>
          </w:tcPr>
          <w:p>
            <w:r>
              <w:t>#3e2723</w:t>
            </w:r>
          </w:p>
        </w:tc>
      </w:tr>
      <w:tr>
        <w:tc>
          <w:tcPr>
            <w:tcW w:type="dxa" w:w="4320"/>
          </w:tcPr>
          <w:p>
            <w:r>
              <w:t>color: #3e2723 !important;</w:t>
            </w:r>
          </w:p>
        </w:tc>
        <w:tc>
          <w:tcPr>
            <w:tcW w:type="dxa" w:w="4320"/>
          </w:tcPr>
          <w:p>
            <w:r>
              <w:t>#3e2723</w:t>
            </w:r>
          </w:p>
        </w:tc>
      </w:tr>
      <w:tr>
        <w:tc>
          <w:tcPr>
            <w:tcW w:type="dxa" w:w="4320"/>
          </w:tcPr>
          <w:p>
            <w:r>
              <w:t>background-color: #607d8b !important;</w:t>
            </w:r>
          </w:p>
        </w:tc>
        <w:tc>
          <w:tcPr>
            <w:tcW w:type="dxa" w:w="4320"/>
          </w:tcPr>
          <w:p>
            <w:r>
              <w:t>#607d8b</w:t>
            </w:r>
          </w:p>
        </w:tc>
      </w:tr>
      <w:tr>
        <w:tc>
          <w:tcPr>
            <w:tcW w:type="dxa" w:w="4320"/>
          </w:tcPr>
          <w:p>
            <w:r>
              <w:t>color: #607d8b !important;</w:t>
            </w:r>
          </w:p>
        </w:tc>
        <w:tc>
          <w:tcPr>
            <w:tcW w:type="dxa" w:w="4320"/>
          </w:tcPr>
          <w:p>
            <w:r>
              <w:t>#607d8b</w:t>
            </w:r>
          </w:p>
        </w:tc>
      </w:tr>
      <w:tr>
        <w:tc>
          <w:tcPr>
            <w:tcW w:type="dxa" w:w="4320"/>
          </w:tcPr>
          <w:p>
            <w:r>
              <w:t>background-color: #eceff1 !important;</w:t>
            </w:r>
          </w:p>
        </w:tc>
        <w:tc>
          <w:tcPr>
            <w:tcW w:type="dxa" w:w="4320"/>
          </w:tcPr>
          <w:p>
            <w:r>
              <w:t>#eceff1</w:t>
            </w:r>
          </w:p>
        </w:tc>
      </w:tr>
      <w:tr>
        <w:tc>
          <w:tcPr>
            <w:tcW w:type="dxa" w:w="4320"/>
          </w:tcPr>
          <w:p>
            <w:r>
              <w:t>color: #eceff1 !important;</w:t>
            </w:r>
          </w:p>
        </w:tc>
        <w:tc>
          <w:tcPr>
            <w:tcW w:type="dxa" w:w="4320"/>
          </w:tcPr>
          <w:p>
            <w:r>
              <w:t>#eceff1</w:t>
            </w:r>
          </w:p>
        </w:tc>
      </w:tr>
      <w:tr>
        <w:tc>
          <w:tcPr>
            <w:tcW w:type="dxa" w:w="4320"/>
          </w:tcPr>
          <w:p>
            <w:r>
              <w:t>background-color: #cfd8dc !important;</w:t>
            </w:r>
          </w:p>
        </w:tc>
        <w:tc>
          <w:tcPr>
            <w:tcW w:type="dxa" w:w="4320"/>
          </w:tcPr>
          <w:p>
            <w:r>
              <w:t>#cfd8dc</w:t>
            </w:r>
          </w:p>
        </w:tc>
      </w:tr>
      <w:tr>
        <w:tc>
          <w:tcPr>
            <w:tcW w:type="dxa" w:w="4320"/>
          </w:tcPr>
          <w:p>
            <w:r>
              <w:t>color: #cfd8dc !important;</w:t>
            </w:r>
          </w:p>
        </w:tc>
        <w:tc>
          <w:tcPr>
            <w:tcW w:type="dxa" w:w="4320"/>
          </w:tcPr>
          <w:p>
            <w:r>
              <w:t>#cfd8dc</w:t>
            </w:r>
          </w:p>
        </w:tc>
      </w:tr>
      <w:tr>
        <w:tc>
          <w:tcPr>
            <w:tcW w:type="dxa" w:w="4320"/>
          </w:tcPr>
          <w:p>
            <w:r>
              <w:t>background-color: #b0bec5 !important;</w:t>
            </w:r>
          </w:p>
        </w:tc>
        <w:tc>
          <w:tcPr>
            <w:tcW w:type="dxa" w:w="4320"/>
          </w:tcPr>
          <w:p>
            <w:r>
              <w:t>#b0bec5</w:t>
            </w:r>
          </w:p>
        </w:tc>
      </w:tr>
      <w:tr>
        <w:tc>
          <w:tcPr>
            <w:tcW w:type="dxa" w:w="4320"/>
          </w:tcPr>
          <w:p>
            <w:r>
              <w:t>color: #b0bec5 !important;</w:t>
            </w:r>
          </w:p>
        </w:tc>
        <w:tc>
          <w:tcPr>
            <w:tcW w:type="dxa" w:w="4320"/>
          </w:tcPr>
          <w:p>
            <w:r>
              <w:t>#b0bec5</w:t>
            </w:r>
          </w:p>
        </w:tc>
      </w:tr>
      <w:tr>
        <w:tc>
          <w:tcPr>
            <w:tcW w:type="dxa" w:w="4320"/>
          </w:tcPr>
          <w:p>
            <w:r>
              <w:t>background-color: #90a4ae !important;</w:t>
            </w:r>
          </w:p>
        </w:tc>
        <w:tc>
          <w:tcPr>
            <w:tcW w:type="dxa" w:w="4320"/>
          </w:tcPr>
          <w:p>
            <w:r>
              <w:t>#90a4ae</w:t>
            </w:r>
          </w:p>
        </w:tc>
      </w:tr>
      <w:tr>
        <w:tc>
          <w:tcPr>
            <w:tcW w:type="dxa" w:w="4320"/>
          </w:tcPr>
          <w:p>
            <w:r>
              <w:t>color: #90a4ae !important;</w:t>
            </w:r>
          </w:p>
        </w:tc>
        <w:tc>
          <w:tcPr>
            <w:tcW w:type="dxa" w:w="4320"/>
          </w:tcPr>
          <w:p>
            <w:r>
              <w:t>#90a4ae</w:t>
            </w:r>
          </w:p>
        </w:tc>
      </w:tr>
      <w:tr>
        <w:tc>
          <w:tcPr>
            <w:tcW w:type="dxa" w:w="4320"/>
          </w:tcPr>
          <w:p>
            <w:r>
              <w:t>background-color: #78909c !important;</w:t>
            </w:r>
          </w:p>
        </w:tc>
        <w:tc>
          <w:tcPr>
            <w:tcW w:type="dxa" w:w="4320"/>
          </w:tcPr>
          <w:p>
            <w:r>
              <w:t>#78909c</w:t>
            </w:r>
          </w:p>
        </w:tc>
      </w:tr>
      <w:tr>
        <w:tc>
          <w:tcPr>
            <w:tcW w:type="dxa" w:w="4320"/>
          </w:tcPr>
          <w:p>
            <w:r>
              <w:t>color: #78909c !important;</w:t>
            </w:r>
          </w:p>
        </w:tc>
        <w:tc>
          <w:tcPr>
            <w:tcW w:type="dxa" w:w="4320"/>
          </w:tcPr>
          <w:p>
            <w:r>
              <w:t>#78909c</w:t>
            </w:r>
          </w:p>
        </w:tc>
      </w:tr>
      <w:tr>
        <w:tc>
          <w:tcPr>
            <w:tcW w:type="dxa" w:w="4320"/>
          </w:tcPr>
          <w:p>
            <w:r>
              <w:t>background-color: #546e7a !important;</w:t>
            </w:r>
          </w:p>
        </w:tc>
        <w:tc>
          <w:tcPr>
            <w:tcW w:type="dxa" w:w="4320"/>
          </w:tcPr>
          <w:p>
            <w:r>
              <w:t>#546e7a</w:t>
            </w:r>
          </w:p>
        </w:tc>
      </w:tr>
      <w:tr>
        <w:tc>
          <w:tcPr>
            <w:tcW w:type="dxa" w:w="4320"/>
          </w:tcPr>
          <w:p>
            <w:r>
              <w:t>color: #546e7a !important;</w:t>
            </w:r>
          </w:p>
        </w:tc>
        <w:tc>
          <w:tcPr>
            <w:tcW w:type="dxa" w:w="4320"/>
          </w:tcPr>
          <w:p>
            <w:r>
              <w:t>#546e7a</w:t>
            </w:r>
          </w:p>
        </w:tc>
      </w:tr>
      <w:tr>
        <w:tc>
          <w:tcPr>
            <w:tcW w:type="dxa" w:w="4320"/>
          </w:tcPr>
          <w:p>
            <w:r>
              <w:t>background-color: #455a64 !important;</w:t>
            </w:r>
          </w:p>
        </w:tc>
        <w:tc>
          <w:tcPr>
            <w:tcW w:type="dxa" w:w="4320"/>
          </w:tcPr>
          <w:p>
            <w:r>
              <w:t>#455a64</w:t>
            </w:r>
          </w:p>
        </w:tc>
      </w:tr>
      <w:tr>
        <w:tc>
          <w:tcPr>
            <w:tcW w:type="dxa" w:w="4320"/>
          </w:tcPr>
          <w:p>
            <w:r>
              <w:t>color: #455a64 !important;</w:t>
            </w:r>
          </w:p>
        </w:tc>
        <w:tc>
          <w:tcPr>
            <w:tcW w:type="dxa" w:w="4320"/>
          </w:tcPr>
          <w:p>
            <w:r>
              <w:t>#455a64</w:t>
            </w:r>
          </w:p>
        </w:tc>
      </w:tr>
      <w:tr>
        <w:tc>
          <w:tcPr>
            <w:tcW w:type="dxa" w:w="4320"/>
          </w:tcPr>
          <w:p>
            <w:r>
              <w:t>background-color: #37474f !important;</w:t>
            </w:r>
          </w:p>
        </w:tc>
        <w:tc>
          <w:tcPr>
            <w:tcW w:type="dxa" w:w="4320"/>
          </w:tcPr>
          <w:p>
            <w:r>
              <w:t>#37474f</w:t>
            </w:r>
          </w:p>
        </w:tc>
      </w:tr>
      <w:tr>
        <w:tc>
          <w:tcPr>
            <w:tcW w:type="dxa" w:w="4320"/>
          </w:tcPr>
          <w:p>
            <w:r>
              <w:t>color: #37474f !important;</w:t>
            </w:r>
          </w:p>
        </w:tc>
        <w:tc>
          <w:tcPr>
            <w:tcW w:type="dxa" w:w="4320"/>
          </w:tcPr>
          <w:p>
            <w:r>
              <w:t>#37474f</w:t>
            </w:r>
          </w:p>
        </w:tc>
      </w:tr>
      <w:tr>
        <w:tc>
          <w:tcPr>
            <w:tcW w:type="dxa" w:w="4320"/>
          </w:tcPr>
          <w:p>
            <w:r>
              <w:t>background-color: #263238 !important;</w:t>
            </w:r>
          </w:p>
        </w:tc>
        <w:tc>
          <w:tcPr>
            <w:tcW w:type="dxa" w:w="4320"/>
          </w:tcPr>
          <w:p>
            <w:r>
              <w:t>#263238</w:t>
            </w:r>
          </w:p>
        </w:tc>
      </w:tr>
      <w:tr>
        <w:tc>
          <w:tcPr>
            <w:tcW w:type="dxa" w:w="4320"/>
          </w:tcPr>
          <w:p>
            <w:r>
              <w:t>color: #263238 !important;</w:t>
            </w:r>
          </w:p>
        </w:tc>
        <w:tc>
          <w:tcPr>
            <w:tcW w:type="dxa" w:w="4320"/>
          </w:tcPr>
          <w:p>
            <w:r>
              <w:t>#263238</w:t>
            </w:r>
          </w:p>
        </w:tc>
      </w:tr>
      <w:tr>
        <w:tc>
          <w:tcPr>
            <w:tcW w:type="dxa" w:w="4320"/>
          </w:tcPr>
          <w:p>
            <w:r>
              <w:t>background-color: #9e9e9e !important;</w:t>
            </w:r>
          </w:p>
        </w:tc>
        <w:tc>
          <w:tcPr>
            <w:tcW w:type="dxa" w:w="4320"/>
          </w:tcPr>
          <w:p>
            <w:r>
              <w:t>#9e9e9e</w:t>
            </w:r>
          </w:p>
        </w:tc>
      </w:tr>
      <w:tr>
        <w:tc>
          <w:tcPr>
            <w:tcW w:type="dxa" w:w="4320"/>
          </w:tcPr>
          <w:p>
            <w:r>
              <w:t>color: #9e9e9e !important;</w:t>
            </w:r>
          </w:p>
        </w:tc>
        <w:tc>
          <w:tcPr>
            <w:tcW w:type="dxa" w:w="4320"/>
          </w:tcPr>
          <w:p>
            <w:r>
              <w:t>#9e9e9e</w:t>
            </w:r>
          </w:p>
        </w:tc>
      </w:tr>
      <w:tr>
        <w:tc>
          <w:tcPr>
            <w:tcW w:type="dxa" w:w="4320"/>
          </w:tcPr>
          <w:p>
            <w:r>
              <w:t>background-color: #fafafa !important;</w:t>
            </w:r>
          </w:p>
        </w:tc>
        <w:tc>
          <w:tcPr>
            <w:tcW w:type="dxa" w:w="4320"/>
          </w:tcPr>
          <w:p>
            <w:r>
              <w:t>#fafafa</w:t>
            </w:r>
          </w:p>
        </w:tc>
      </w:tr>
      <w:tr>
        <w:tc>
          <w:tcPr>
            <w:tcW w:type="dxa" w:w="4320"/>
          </w:tcPr>
          <w:p>
            <w:r>
              <w:t>color: #fafafa !important;</w:t>
            </w:r>
          </w:p>
        </w:tc>
        <w:tc>
          <w:tcPr>
            <w:tcW w:type="dxa" w:w="4320"/>
          </w:tcPr>
          <w:p>
            <w:r>
              <w:t>#fafafa</w:t>
            </w:r>
          </w:p>
        </w:tc>
      </w:tr>
      <w:tr>
        <w:tc>
          <w:tcPr>
            <w:tcW w:type="dxa" w:w="4320"/>
          </w:tcPr>
          <w:p>
            <w:r>
              <w:t>background-color: #f5f5f5 !important;</w:t>
            </w:r>
          </w:p>
        </w:tc>
        <w:tc>
          <w:tcPr>
            <w:tcW w:type="dxa" w:w="4320"/>
          </w:tcPr>
          <w:p>
            <w:r>
              <w:t>#f5f5f5</w:t>
            </w:r>
          </w:p>
        </w:tc>
      </w:tr>
      <w:tr>
        <w:tc>
          <w:tcPr>
            <w:tcW w:type="dxa" w:w="4320"/>
          </w:tcPr>
          <w:p>
            <w:r>
              <w:t>color: #f5f5f5 !important;</w:t>
            </w:r>
          </w:p>
        </w:tc>
        <w:tc>
          <w:tcPr>
            <w:tcW w:type="dxa" w:w="4320"/>
          </w:tcPr>
          <w:p>
            <w:r>
              <w:t>#f5f5f5</w:t>
            </w:r>
          </w:p>
        </w:tc>
      </w:tr>
      <w:tr>
        <w:tc>
          <w:tcPr>
            <w:tcW w:type="dxa" w:w="4320"/>
          </w:tcPr>
          <w:p>
            <w:r>
              <w:t>background-color: #eeeeee !important;</w:t>
            </w:r>
          </w:p>
        </w:tc>
        <w:tc>
          <w:tcPr>
            <w:tcW w:type="dxa" w:w="4320"/>
          </w:tcPr>
          <w:p>
            <w:r>
              <w:t>#eeeeee</w:t>
            </w:r>
          </w:p>
        </w:tc>
      </w:tr>
      <w:tr>
        <w:tc>
          <w:tcPr>
            <w:tcW w:type="dxa" w:w="4320"/>
          </w:tcPr>
          <w:p>
            <w:r>
              <w:t>color: #eeeeee !important;</w:t>
            </w:r>
          </w:p>
        </w:tc>
        <w:tc>
          <w:tcPr>
            <w:tcW w:type="dxa" w:w="4320"/>
          </w:tcPr>
          <w:p>
            <w:r>
              <w:t>#eeeeee</w:t>
            </w:r>
          </w:p>
        </w:tc>
      </w:tr>
      <w:tr>
        <w:tc>
          <w:tcPr>
            <w:tcW w:type="dxa" w:w="4320"/>
          </w:tcPr>
          <w:p>
            <w:r>
              <w:t>background-color: #e0e0e0 !important;</w:t>
            </w:r>
          </w:p>
        </w:tc>
        <w:tc>
          <w:tcPr>
            <w:tcW w:type="dxa" w:w="4320"/>
          </w:tcPr>
          <w:p>
            <w:r>
              <w:t>#e0e0e0</w:t>
            </w:r>
          </w:p>
        </w:tc>
      </w:tr>
      <w:tr>
        <w:tc>
          <w:tcPr>
            <w:tcW w:type="dxa" w:w="4320"/>
          </w:tcPr>
          <w:p>
            <w:r>
              <w:t>color: #e0e0e0 !important;</w:t>
            </w:r>
          </w:p>
        </w:tc>
        <w:tc>
          <w:tcPr>
            <w:tcW w:type="dxa" w:w="4320"/>
          </w:tcPr>
          <w:p>
            <w:r>
              <w:t>#e0e0e0</w:t>
            </w:r>
          </w:p>
        </w:tc>
      </w:tr>
      <w:tr>
        <w:tc>
          <w:tcPr>
            <w:tcW w:type="dxa" w:w="4320"/>
          </w:tcPr>
          <w:p>
            <w:r>
              <w:t>background-color: #bdbdbd !important;</w:t>
            </w:r>
          </w:p>
        </w:tc>
        <w:tc>
          <w:tcPr>
            <w:tcW w:type="dxa" w:w="4320"/>
          </w:tcPr>
          <w:p>
            <w:r>
              <w:t>#bdbdbd</w:t>
            </w:r>
          </w:p>
        </w:tc>
      </w:tr>
      <w:tr>
        <w:tc>
          <w:tcPr>
            <w:tcW w:type="dxa" w:w="4320"/>
          </w:tcPr>
          <w:p>
            <w:r>
              <w:t>color: #bdbdbd !important;</w:t>
            </w:r>
          </w:p>
        </w:tc>
        <w:tc>
          <w:tcPr>
            <w:tcW w:type="dxa" w:w="4320"/>
          </w:tcPr>
          <w:p>
            <w:r>
              <w:t>#bdbdbd</w:t>
            </w:r>
          </w:p>
        </w:tc>
      </w:tr>
      <w:tr>
        <w:tc>
          <w:tcPr>
            <w:tcW w:type="dxa" w:w="4320"/>
          </w:tcPr>
          <w:p>
            <w:r>
              <w:t>background-color: #757575 !important;</w:t>
            </w:r>
          </w:p>
        </w:tc>
        <w:tc>
          <w:tcPr>
            <w:tcW w:type="dxa" w:w="4320"/>
          </w:tcPr>
          <w:p>
            <w:r>
              <w:t>#757575</w:t>
            </w:r>
          </w:p>
        </w:tc>
      </w:tr>
      <w:tr>
        <w:tc>
          <w:tcPr>
            <w:tcW w:type="dxa" w:w="4320"/>
          </w:tcPr>
          <w:p>
            <w:r>
              <w:t>color: #757575 !important;</w:t>
            </w:r>
          </w:p>
        </w:tc>
        <w:tc>
          <w:tcPr>
            <w:tcW w:type="dxa" w:w="4320"/>
          </w:tcPr>
          <w:p>
            <w:r>
              <w:t>#757575</w:t>
            </w:r>
          </w:p>
        </w:tc>
      </w:tr>
      <w:tr>
        <w:tc>
          <w:tcPr>
            <w:tcW w:type="dxa" w:w="4320"/>
          </w:tcPr>
          <w:p>
            <w:r>
              <w:t>background-color: #616161 !important;</w:t>
            </w:r>
          </w:p>
        </w:tc>
        <w:tc>
          <w:tcPr>
            <w:tcW w:type="dxa" w:w="4320"/>
          </w:tcPr>
          <w:p>
            <w:r>
              <w:t>#616161</w:t>
            </w:r>
          </w:p>
        </w:tc>
      </w:tr>
      <w:tr>
        <w:tc>
          <w:tcPr>
            <w:tcW w:type="dxa" w:w="4320"/>
          </w:tcPr>
          <w:p>
            <w:r>
              <w:t>color: #616161 !important;</w:t>
            </w:r>
          </w:p>
        </w:tc>
        <w:tc>
          <w:tcPr>
            <w:tcW w:type="dxa" w:w="4320"/>
          </w:tcPr>
          <w:p>
            <w:r>
              <w:t>#616161</w:t>
            </w:r>
          </w:p>
        </w:tc>
      </w:tr>
      <w:tr>
        <w:tc>
          <w:tcPr>
            <w:tcW w:type="dxa" w:w="4320"/>
          </w:tcPr>
          <w:p>
            <w:r>
              <w:t>background-color: #424242 !important;</w:t>
            </w:r>
          </w:p>
        </w:tc>
        <w:tc>
          <w:tcPr>
            <w:tcW w:type="dxa" w:w="4320"/>
          </w:tcPr>
          <w:p>
            <w:r>
              <w:t>#424242</w:t>
            </w:r>
          </w:p>
        </w:tc>
      </w:tr>
      <w:tr>
        <w:tc>
          <w:tcPr>
            <w:tcW w:type="dxa" w:w="4320"/>
          </w:tcPr>
          <w:p>
            <w:r>
              <w:t>color: #424242 !important;</w:t>
            </w:r>
          </w:p>
        </w:tc>
        <w:tc>
          <w:tcPr>
            <w:tcW w:type="dxa" w:w="4320"/>
          </w:tcPr>
          <w:p>
            <w:r>
              <w:t>#424242</w:t>
            </w:r>
          </w:p>
        </w:tc>
      </w:tr>
      <w:tr>
        <w:tc>
          <w:tcPr>
            <w:tcW w:type="dxa" w:w="4320"/>
          </w:tcPr>
          <w:p>
            <w:r>
              <w:t>background-color: #212121 !important;</w:t>
            </w:r>
          </w:p>
        </w:tc>
        <w:tc>
          <w:tcPr>
            <w:tcW w:type="dxa" w:w="4320"/>
          </w:tcPr>
          <w:p>
            <w:r>
              <w:t>#212121</w:t>
            </w:r>
          </w:p>
        </w:tc>
      </w:tr>
      <w:tr>
        <w:tc>
          <w:tcPr>
            <w:tcW w:type="dxa" w:w="4320"/>
          </w:tcPr>
          <w:p>
            <w:r>
              <w:t>color: #212121 !important;</w:t>
            </w:r>
          </w:p>
        </w:tc>
        <w:tc>
          <w:tcPr>
            <w:tcW w:type="dxa" w:w="4320"/>
          </w:tcPr>
          <w:p>
            <w:r>
              <w:t>#212121</w:t>
            </w:r>
          </w:p>
        </w:tc>
      </w:tr>
      <w:tr>
        <w:tc>
          <w:tcPr>
            <w:tcW w:type="dxa" w:w="4320"/>
          </w:tcPr>
          <w:p>
            <w:r>
              <w:t>background-color: #000000 !important;</w:t>
            </w:r>
          </w:p>
        </w:tc>
        <w:tc>
          <w:tcPr>
            <w:tcW w:type="dxa" w:w="4320"/>
          </w:tcPr>
          <w:p>
            <w:r>
              <w:t>#000000</w:t>
            </w:r>
          </w:p>
        </w:tc>
      </w:tr>
      <w:tr>
        <w:tc>
          <w:tcPr>
            <w:tcW w:type="dxa" w:w="4320"/>
          </w:tcPr>
          <w:p>
            <w:r>
              <w:t>color: #000000 !important;</w:t>
            </w:r>
          </w:p>
        </w:tc>
        <w:tc>
          <w:tcPr>
            <w:tcW w:type="dxa" w:w="4320"/>
          </w:tcPr>
          <w:p>
            <w:r>
              <w:t>#000000</w:t>
            </w:r>
          </w:p>
        </w:tc>
      </w:tr>
      <w:tr>
        <w:tc>
          <w:tcPr>
            <w:tcW w:type="dxa" w:w="4320"/>
          </w:tcPr>
          <w:p>
            <w:r>
              <w:t>background-color: #FFFFFF !important;</w:t>
            </w:r>
          </w:p>
        </w:tc>
        <w:tc>
          <w:tcPr>
            <w:tcW w:type="dxa" w:w="4320"/>
          </w:tcPr>
          <w:p>
            <w:r>
              <w:t>#FFFFFF</w:t>
            </w:r>
          </w:p>
        </w:tc>
      </w:tr>
      <w:tr>
        <w:tc>
          <w:tcPr>
            <w:tcW w:type="dxa" w:w="4320"/>
          </w:tcPr>
          <w:p>
            <w:r>
              <w:t>color: #FFFFFF !important;</w:t>
            </w:r>
          </w:p>
        </w:tc>
        <w:tc>
          <w:tcPr>
            <w:tcW w:type="dxa" w:w="4320"/>
          </w:tcPr>
          <w:p>
            <w:r>
              <w:t>#FFFFFF</w:t>
            </w:r>
          </w:p>
        </w:tc>
      </w:tr>
      <w:tr>
        <w:tc>
          <w:tcPr>
            <w:tcW w:type="dxa" w:w="4320"/>
          </w:tcPr>
          <w:p>
            <w:r>
              <w:t>background-color: transparent !important;</w:t>
            </w:r>
          </w:p>
        </w:tc>
        <w:tc>
          <w:tcPr>
            <w:tcW w:type="dxa" w:w="4320"/>
          </w:tcPr>
          <w:p>
            <w:r>
              <w:t>transparent</w:t>
            </w:r>
          </w:p>
        </w:tc>
      </w:tr>
      <w:tr>
        <w:tc>
          <w:tcPr>
            <w:tcW w:type="dxa" w:w="4320"/>
          </w:tcPr>
          <w:p>
            <w:r>
              <w:t>color: transparent !important;</w:t>
            </w:r>
          </w:p>
        </w:tc>
        <w:tc>
          <w:tcPr>
            <w:tcW w:type="dxa" w:w="4320"/>
          </w:tcPr>
          <w:p>
            <w:r>
              <w:t>transparent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* Add the correct background and color in IE 9-</w:t>
            </w:r>
          </w:p>
        </w:tc>
        <w:tc>
          <w:tcPr>
            <w:tcW w:type="dxa" w:w="4320"/>
          </w:tcPr>
          <w:p>
            <w:r>
              <w:t>* Add the correct background and color in IE 9-.</w:t>
            </w:r>
          </w:p>
        </w:tc>
      </w:tr>
      <w:tr>
        <w:tc>
          <w:tcPr>
            <w:tcW w:type="dxa" w:w="4320"/>
          </w:tcPr>
          <w:p>
            <w:r>
              <w:t>background-color: #ff0;</w:t>
            </w:r>
          </w:p>
        </w:tc>
        <w:tc>
          <w:tcPr>
            <w:tcW w:type="dxa" w:w="4320"/>
          </w:tcPr>
          <w:p>
            <w:r>
              <w:t>#ff0;</w:t>
            </w:r>
          </w:p>
        </w:tc>
      </w:tr>
      <w:tr>
        <w:tc>
          <w:tcPr>
            <w:tcW w:type="dxa" w:w="4320"/>
          </w:tcPr>
          <w:p>
            <w:r>
              <w:t>color: #000;</w:t>
            </w:r>
          </w:p>
        </w:tc>
        <w:tc>
          <w:tcPr>
            <w:tcW w:type="dxa" w:w="4320"/>
          </w:tcPr>
          <w:p>
            <w:r>
              <w:t>#000;</w:t>
            </w:r>
          </w:p>
        </w:tc>
      </w:tr>
      <w:tr>
        <w:tc>
          <w:tcPr>
            <w:tcW w:type="dxa" w:w="4320"/>
          </w:tcPr>
          <w:p>
            <w:r>
              <w:t>* 2 Correct the color inheritance from `fieldset` elements in IE</w:t>
            </w:r>
          </w:p>
        </w:tc>
        <w:tc>
          <w:tcPr>
            <w:tcW w:type="dxa" w:w="4320"/>
          </w:tcPr>
          <w:p>
            <w:r>
              <w:t>* 2. Correct the color inheritance from `fieldset` elements in IE.</w:t>
            </w:r>
          </w:p>
        </w:tc>
      </w:tr>
      <w:tr>
        <w:tc>
          <w:tcPr>
            <w:tcW w:type="dxa" w:w="4320"/>
          </w:tcPr>
          <w:p>
            <w:r>
              <w:t>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color: #039be5;</w:t>
            </w:r>
          </w:p>
        </w:tc>
        <w:tc>
          <w:tcPr>
            <w:tcW w:type="dxa" w:w="4320"/>
          </w:tcPr>
          <w:p>
            <w:r>
              <w:t>#039be5;</w:t>
            </w:r>
          </w:p>
        </w:tc>
      </w:tr>
      <w:tr>
        <w:tc>
          <w:tcPr>
            <w:tcW w:type="dxa" w:w="4320"/>
          </w:tcPr>
          <w:p>
            <w:r>
              <w:t>-webkit-tap-highlight-color: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#e0e0e0;</w:t>
            </w:r>
          </w:p>
        </w:tc>
        <w:tc>
          <w:tcPr>
            <w:tcW w:type="dxa" w:w="4320"/>
          </w:tcPr>
          <w:p>
            <w:r>
              <w:t>#e0e0e0;</w:t>
            </w:r>
          </w:p>
        </w:tc>
      </w:tr>
      <w:tr>
        <w:tc>
          <w:tcPr>
            <w:tcW w:type="dxa" w:w="4320"/>
          </w:tcPr>
          <w:p>
            <w:r>
              <w:t>color: #444;</w:t>
            </w:r>
          </w:p>
        </w:tc>
        <w:tc>
          <w:tcPr>
            <w:tcW w:type="dxa" w:w="4320"/>
          </w:tcPr>
          <w:p>
            <w:r>
              <w:t>#444;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#ee6e73;</w:t>
            </w:r>
          </w:p>
        </w:tc>
        <w:tc>
          <w:tcPr>
            <w:tcW w:type="dxa" w:w="4320"/>
          </w:tcPr>
          <w:p>
            <w:r>
              <w:t>#ee6e73;</w:t>
            </w:r>
          </w:p>
        </w:tc>
      </w:tr>
      <w:tr>
        <w:tc>
          <w:tcPr>
            <w:tcW w:type="dxa" w:w="4320"/>
          </w:tcPr>
          <w:p>
            <w:r>
              <w:t>color: #999;</w:t>
            </w:r>
          </w:p>
        </w:tc>
        <w:tc>
          <w:tcPr>
            <w:tcW w:type="dxa" w:w="4320"/>
          </w:tcPr>
          <w:p>
            <w:r>
              <w:t>#999;</w:t>
            </w:r>
          </w:p>
        </w:tc>
      </w:tr>
      <w:tr>
        <w:tc>
          <w:tcPr>
            <w:tcW w:type="dxa" w:w="4320"/>
          </w:tcPr>
          <w:p>
            <w:r>
              <w:t>color: rgba(255, 255, 255, 07);</w:t>
            </w:r>
          </w:p>
        </w:tc>
        <w:tc>
          <w:tcPr>
            <w:tcW w:type="dxa" w:w="4320"/>
          </w:tcPr>
          <w:p>
            <w:r>
              <w:t>rgba(255, 255, 255, 0.7);</w:t>
            </w:r>
          </w:p>
        </w:tc>
      </w:tr>
      <w:tr>
        <w:tc>
          <w:tcPr>
            <w:tcW w:type="dxa" w:w="4320"/>
          </w:tcPr>
          <w:p>
            <w:r>
              <w:t>color: rgba(255, 255, 255, 07);</w:t>
            </w:r>
          </w:p>
        </w:tc>
        <w:tc>
          <w:tcPr>
            <w:tcW w:type="dxa" w:w="4320"/>
          </w:tcPr>
          <w:p>
            <w:r>
              <w:t>rgba(255, 255, 255, 0.7);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#ee6e73;</w:t>
            </w:r>
          </w:p>
        </w:tc>
        <w:tc>
          <w:tcPr>
            <w:tcW w:type="dxa" w:w="4320"/>
          </w:tcPr>
          <w:p>
            <w:r>
              <w:t>#ee6e73;</w:t>
            </w:r>
          </w:p>
        </w:tc>
      </w:tr>
      <w:tr>
        <w:tc>
          <w:tcPr>
            <w:tcW w:type="dxa" w:w="4320"/>
          </w:tcPr>
          <w:p>
            <w:r>
              <w:t>color: rgba(255, 255, 255, 08);</w:t>
            </w:r>
          </w:p>
        </w:tc>
        <w:tc>
          <w:tcPr>
            <w:tcW w:type="dxa" w:w="4320"/>
          </w:tcPr>
          <w:p>
            <w:r>
              <w:t>rgba(255, 255, 255, 0.8);</w:t>
            </w:r>
          </w:p>
        </w:tc>
      </w:tr>
      <w:tr>
        <w:tc>
          <w:tcPr>
            <w:tcW w:type="dxa" w:w="4320"/>
          </w:tcPr>
          <w:p>
            <w:r>
              <w:t>background-color: rgba(51, 51, 51, 008);</w:t>
            </w:r>
          </w:p>
        </w:tc>
        <w:tc>
          <w:tcPr>
            <w:tcW w:type="dxa" w:w="4320"/>
          </w:tcPr>
          <w:p>
            <w:r>
              <w:t>rgba(51, 51, 51, 0.08);</w:t>
            </w:r>
          </w:p>
        </w:tc>
      </w:tr>
      <w:tr>
        <w:tc>
          <w:tcPr>
            <w:tcW w:type="dxa" w:w="4320"/>
          </w:tcPr>
          <w:p>
            <w:r>
              <w:t>background-color: rgba(242, 242, 242, 05);</w:t>
            </w:r>
          </w:p>
        </w:tc>
        <w:tc>
          <w:tcPr>
            <w:tcW w:type="dxa" w:w="4320"/>
          </w:tcPr>
          <w:p>
            <w:r>
              <w:t>rgba(242, 242, 242, 0.5);</w:t>
            </w:r>
          </w:p>
        </w:tc>
      </w:tr>
      <w:tr>
        <w:tc>
          <w:tcPr>
            <w:tcW w:type="dxa" w:w="4320"/>
          </w:tcPr>
          <w:p>
            <w:r>
              <w:t>-webkit-transition: background-color 25s ease;</w:t>
            </w:r>
          </w:p>
        </w:tc>
        <w:tc>
          <w:tcPr>
            <w:tcW w:type="dxa" w:w="4320"/>
          </w:tcPr>
          <w:p>
            <w:r>
              <w:t>background-color .25s ease;</w:t>
            </w:r>
          </w:p>
        </w:tc>
      </w:tr>
      <w:tr>
        <w:tc>
          <w:tcPr>
            <w:tcW w:type="dxa" w:w="4320"/>
          </w:tcPr>
          <w:p>
            <w:r>
              <w:t>transition: background-color 25s ease;</w:t>
            </w:r>
          </w:p>
        </w:tc>
        <w:tc>
          <w:tcPr>
            <w:tcW w:type="dxa" w:w="4320"/>
          </w:tcPr>
          <w:p>
            <w:r>
              <w:t>background-color .25s ease;</w:t>
            </w:r>
          </w:p>
        </w:tc>
      </w:tr>
      <w:tr>
        <w:tc>
          <w:tcPr>
            <w:tcW w:type="dxa" w:w="4320"/>
          </w:tcPr>
          <w:p>
            <w:r>
              <w:t>background-color: rgba(242, 242, 242, 05);</w:t>
            </w:r>
          </w:p>
        </w:tc>
        <w:tc>
          <w:tcPr>
            <w:tcW w:type="dxa" w:w="4320"/>
          </w:tcPr>
          <w:p>
            <w:r>
              <w:t>rgba(242, 242, 242, 0.5);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#999;</w:t>
            </w:r>
          </w:p>
        </w:tc>
        <w:tc>
          <w:tcPr>
            <w:tcW w:type="dxa" w:w="4320"/>
          </w:tcPr>
          <w:p>
            <w:r>
              <w:t>#999;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#eafaf9;</w:t>
            </w:r>
          </w:p>
        </w:tc>
        <w:tc>
          <w:tcPr>
            <w:tcW w:type="dxa" w:w="4320"/>
          </w:tcPr>
          <w:p>
            <w:r>
              <w:t>#eafaf9;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#ddd;</w:t>
            </w:r>
          </w:p>
        </w:tc>
        <w:tc>
          <w:tcPr>
            <w:tcW w:type="dxa" w:w="4320"/>
          </w:tcPr>
          <w:p>
            <w:r>
              <w:t>#ddd;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#acece6;</w:t>
            </w:r>
          </w:p>
        </w:tc>
        <w:tc>
          <w:tcPr>
            <w:tcW w:type="dxa" w:w="4320"/>
          </w:tcPr>
          <w:p>
            <w:r>
              <w:t>#acece6;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background-color: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color: #757575;</w:t>
            </w:r>
          </w:p>
        </w:tc>
        <w:tc>
          <w:tcPr>
            <w:tcW w:type="dxa" w:w="4320"/>
          </w:tcPr>
          <w:p>
            <w:r>
              <w:t>#757575;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#ee6e73;</w:t>
            </w:r>
          </w:p>
        </w:tc>
        <w:tc>
          <w:tcPr>
            <w:tcW w:type="dxa" w:w="4320"/>
          </w:tcPr>
          <w:p>
            <w:r>
              <w:t>#ee6e73;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-webkit-transition: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background-color: rgba(0, 0, 0, 01);</w:t>
            </w:r>
          </w:p>
        </w:tc>
        <w:tc>
          <w:tcPr>
            <w:tcW w:type="dxa" w:w="4320"/>
          </w:tcPr>
          <w:p>
            <w:r>
              <w:t>rgba(0, 0, 0, 0.1);</w:t>
            </w:r>
          </w:p>
        </w:tc>
      </w:tr>
      <w:tr>
        <w:tc>
          <w:tcPr>
            <w:tcW w:type="dxa" w:w="4320"/>
          </w:tcPr>
          <w:p>
            <w:r>
              <w:t>-webkit-transition: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rgba(0, 0, 0, 01);</w:t>
            </w:r>
          </w:p>
        </w:tc>
        <w:tc>
          <w:tcPr>
            <w:tcW w:type="dxa" w:w="4320"/>
          </w:tcPr>
          <w:p>
            <w:r>
              <w:t>rgba(0, 0, 0, 0.1);</w:t>
            </w:r>
          </w:p>
        </w:tc>
      </w:tr>
      <w:tr>
        <w:tc>
          <w:tcPr>
            <w:tcW w:type="dxa" w:w="4320"/>
          </w:tcPr>
          <w:p>
            <w:r>
              <w:t>color: rgba(255, 255, 255, 07);</w:t>
            </w:r>
          </w:p>
        </w:tc>
        <w:tc>
          <w:tcPr>
            <w:tcW w:type="dxa" w:w="4320"/>
          </w:tcPr>
          <w:p>
            <w:r>
              <w:t>rgba(255, 255, 255, 0.7);</w:t>
            </w:r>
          </w:p>
        </w:tc>
      </w:tr>
      <w:tr>
        <w:tc>
          <w:tcPr>
            <w:tcW w:type="dxa" w:w="4320"/>
          </w:tcPr>
          <w:p>
            <w:r>
              <w:t>-webkit-transition: color 3s;</w:t>
            </w:r>
          </w:p>
        </w:tc>
        <w:tc>
          <w:tcPr>
            <w:tcW w:type="dxa" w:w="4320"/>
          </w:tcPr>
          <w:p>
            <w:r>
              <w:t>color .3s;</w:t>
            </w:r>
          </w:p>
        </w:tc>
      </w:tr>
      <w:tr>
        <w:tc>
          <w:tcPr>
            <w:tcW w:type="dxa" w:w="4320"/>
          </w:tcPr>
          <w:p>
            <w:r>
              <w:t>transition: color 3s;</w:t>
            </w:r>
          </w:p>
        </w:tc>
        <w:tc>
          <w:tcPr>
            <w:tcW w:type="dxa" w:w="4320"/>
          </w:tcPr>
          <w:p>
            <w:r>
              <w:t>color .3s;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rgba(0, 0, 0, 087);</w:t>
            </w:r>
          </w:p>
        </w:tc>
        <w:tc>
          <w:tcPr>
            <w:tcW w:type="dxa" w:w="4320"/>
          </w:tcPr>
          <w:p>
            <w:r>
              <w:t>rgba(0, 0, 0, 0.87);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color: #ffab40;</w:t>
            </w:r>
          </w:p>
        </w:tc>
        <w:tc>
          <w:tcPr>
            <w:tcW w:type="dxa" w:w="4320"/>
          </w:tcPr>
          <w:p>
            <w:r>
              <w:t>#ffab40;</w:t>
            </w:r>
          </w:p>
        </w:tc>
      </w:tr>
      <w:tr>
        <w:tc>
          <w:tcPr>
            <w:tcW w:type="dxa" w:w="4320"/>
          </w:tcPr>
          <w:p>
            <w:r>
              <w:t>-webkit-transition: color 3s ease;</w:t>
            </w:r>
          </w:p>
        </w:tc>
        <w:tc>
          <w:tcPr>
            <w:tcW w:type="dxa" w:w="4320"/>
          </w:tcPr>
          <w:p>
            <w:r>
              <w:t>color .3s ease;</w:t>
            </w:r>
          </w:p>
        </w:tc>
      </w:tr>
      <w:tr>
        <w:tc>
          <w:tcPr>
            <w:tcW w:type="dxa" w:w="4320"/>
          </w:tcPr>
          <w:p>
            <w:r>
              <w:t>transition: color 3s ease;</w:t>
            </w:r>
          </w:p>
        </w:tc>
        <w:tc>
          <w:tcPr>
            <w:tcW w:type="dxa" w:w="4320"/>
          </w:tcPr>
          <w:p>
            <w:r>
              <w:t>color .3s ease;</w:t>
            </w:r>
          </w:p>
        </w:tc>
      </w:tr>
      <w:tr>
        <w:tc>
          <w:tcPr>
            <w:tcW w:type="dxa" w:w="4320"/>
          </w:tcPr>
          <w:p>
            <w:r>
              <w:t>color: #ffd8a6;</w:t>
            </w:r>
          </w:p>
        </w:tc>
        <w:tc>
          <w:tcPr>
            <w:tcW w:type="dxa" w:w="4320"/>
          </w:tcPr>
          <w:p>
            <w:r>
              <w:t>#ffd8a6;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#323232;</w:t>
            </w:r>
          </w:p>
        </w:tc>
        <w:tc>
          <w:tcPr>
            <w:tcW w:type="dxa" w:w="4320"/>
          </w:tcPr>
          <w:p>
            <w:r>
              <w:t>#323232;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#eeff41;</w:t>
            </w:r>
          </w:p>
        </w:tc>
        <w:tc>
          <w:tcPr>
            <w:tcW w:type="dxa" w:w="4320"/>
          </w:tcPr>
          <w:p>
            <w:r>
              <w:t>#eeff41;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rgba(255, 255, 255, 07);</w:t>
            </w:r>
          </w:p>
        </w:tc>
        <w:tc>
          <w:tcPr>
            <w:tcW w:type="dxa" w:w="4320"/>
          </w:tcPr>
          <w:p>
            <w:r>
              <w:t>rgba(255, 255, 255, 0.7);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rgba(238, 110, 115, 07);</w:t>
            </w:r>
          </w:p>
        </w:tc>
        <w:tc>
          <w:tcPr>
            <w:tcW w:type="dxa" w:w="4320"/>
          </w:tcPr>
          <w:p>
            <w:r>
              <w:t>rgba(238, 110, 115, 0.7);</w:t>
            </w:r>
          </w:p>
        </w:tc>
      </w:tr>
      <w:tr>
        <w:tc>
          <w:tcPr>
            <w:tcW w:type="dxa" w:w="4320"/>
          </w:tcPr>
          <w:p>
            <w:r>
              <w:t>-webkit-transition: color 28s ease, background-color 28s ease;</w:t>
            </w:r>
          </w:p>
        </w:tc>
        <w:tc>
          <w:tcPr>
            <w:tcW w:type="dxa" w:w="4320"/>
          </w:tcPr>
          <w:p>
            <w:r>
              <w:t>color .28s ease, background-color .28s ease;</w:t>
            </w:r>
          </w:p>
        </w:tc>
      </w:tr>
      <w:tr>
        <w:tc>
          <w:tcPr>
            <w:tcW w:type="dxa" w:w="4320"/>
          </w:tcPr>
          <w:p>
            <w:r>
              <w:t>transition: color 28s ease, background-color 28s ease;</w:t>
            </w:r>
          </w:p>
        </w:tc>
        <w:tc>
          <w:tcPr>
            <w:tcW w:type="dxa" w:w="4320"/>
          </w:tcPr>
          <w:p>
            <w:r>
              <w:t>color .28s ease, background-color .28s ease;</w:t>
            </w:r>
          </w:p>
        </w:tc>
      </w:tr>
      <w:tr>
        <w:tc>
          <w:tcPr>
            <w:tcW w:type="dxa" w:w="4320"/>
          </w:tcPr>
          <w:p>
            <w:r>
              <w:t>background-color: rgba(246, 178, 181, 02);</w:t>
            </w:r>
          </w:p>
        </w:tc>
        <w:tc>
          <w:tcPr>
            <w:tcW w:type="dxa" w:w="4320"/>
          </w:tcPr>
          <w:p>
            <w:r>
              <w:t>rgba(246, 178, 181, 0.2);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#ee6e73;</w:t>
            </w:r>
          </w:p>
        </w:tc>
        <w:tc>
          <w:tcPr>
            <w:tcW w:type="dxa" w:w="4320"/>
          </w:tcPr>
          <w:p>
            <w:r>
              <w:t>#ee6e73;</w:t>
            </w:r>
          </w:p>
        </w:tc>
      </w:tr>
      <w:tr>
        <w:tc>
          <w:tcPr>
            <w:tcW w:type="dxa" w:w="4320"/>
          </w:tcPr>
          <w:p>
            <w:r>
              <w:t>color: rgba(238, 110, 115, 04);</w:t>
            </w:r>
          </w:p>
        </w:tc>
        <w:tc>
          <w:tcPr>
            <w:tcW w:type="dxa" w:w="4320"/>
          </w:tcPr>
          <w:p>
            <w:r>
              <w:t>rgba(238, 110, 115, 0.4);</w:t>
            </w:r>
          </w:p>
        </w:tc>
      </w:tr>
      <w:tr>
        <w:tc>
          <w:tcPr>
            <w:tcW w:type="dxa" w:w="4320"/>
          </w:tcPr>
          <w:p>
            <w:r>
              <w:t>background-color: #f6b2b5;</w:t>
            </w:r>
          </w:p>
        </w:tc>
        <w:tc>
          <w:tcPr>
            <w:tcW w:type="dxa" w:w="4320"/>
          </w:tcPr>
          <w:p>
            <w:r>
              <w:t>#f6b2b5;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#323232;</w:t>
            </w:r>
          </w:p>
        </w:tc>
        <w:tc>
          <w:tcPr>
            <w:tcW w:type="dxa" w:w="4320"/>
          </w:tcPr>
          <w:p>
            <w:r>
              <w:t>#323232;</w:t>
            </w:r>
          </w:p>
        </w:tc>
      </w:tr>
      <w:tr>
        <w:tc>
          <w:tcPr>
            <w:tcW w:type="dxa" w:w="4320"/>
          </w:tcPr>
          <w:p>
            <w:r>
              <w:t>background-color: #323232;</w:t>
            </w:r>
          </w:p>
        </w:tc>
        <w:tc>
          <w:tcPr>
            <w:tcW w:type="dxa" w:w="4320"/>
          </w:tcPr>
          <w:p>
            <w:r>
              <w:t>#323232;</w:t>
            </w:r>
          </w:p>
        </w:tc>
      </w:tr>
      <w:tr>
        <w:tc>
          <w:tcPr>
            <w:tcW w:type="dxa" w:w="4320"/>
          </w:tcPr>
          <w:p>
            <w:r>
              <w:t>-webkit-tap-highlight-color: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#DFDFDF !important;</w:t>
            </w:r>
          </w:p>
        </w:tc>
        <w:tc>
          <w:tcPr>
            <w:tcW w:type="dxa" w:w="4320"/>
          </w:tcPr>
          <w:p>
            <w:r>
              <w:t>#DFDFDF</w:t>
            </w:r>
          </w:p>
        </w:tc>
      </w:tr>
      <w:tr>
        <w:tc>
          <w:tcPr>
            <w:tcW w:type="dxa" w:w="4320"/>
          </w:tcPr>
          <w:p>
            <w:r>
              <w:t>color: #9F9F9F !important;</w:t>
            </w:r>
          </w:p>
        </w:tc>
        <w:tc>
          <w:tcPr>
            <w:tcW w:type="dxa" w:w="4320"/>
          </w:tcPr>
          <w:p>
            <w:r>
              <w:t>#9F9F9F</w:t>
            </w:r>
          </w:p>
        </w:tc>
      </w:tr>
      <w:tr>
        <w:tc>
          <w:tcPr>
            <w:tcW w:type="dxa" w:w="4320"/>
          </w:tcPr>
          <w:p>
            <w:r>
              <w:t>background-color: #DFDFDF !important;</w:t>
            </w:r>
          </w:p>
        </w:tc>
        <w:tc>
          <w:tcPr>
            <w:tcW w:type="dxa" w:w="4320"/>
          </w:tcPr>
          <w:p>
            <w:r>
              <w:t>#DFDFDF</w:t>
            </w:r>
          </w:p>
        </w:tc>
      </w:tr>
      <w:tr>
        <w:tc>
          <w:tcPr>
            <w:tcW w:type="dxa" w:w="4320"/>
          </w:tcPr>
          <w:p>
            <w:r>
              <w:t>color: #9F9F9F !important;</w:t>
            </w:r>
          </w:p>
        </w:tc>
        <w:tc>
          <w:tcPr>
            <w:tcW w:type="dxa" w:w="4320"/>
          </w:tcPr>
          <w:p>
            <w:r>
              <w:t>#9F9F9F</w:t>
            </w:r>
          </w:p>
        </w:tc>
      </w:tr>
      <w:tr>
        <w:tc>
          <w:tcPr>
            <w:tcW w:type="dxa" w:w="4320"/>
          </w:tcPr>
          <w:p>
            <w:r>
              <w:t>background-color: #1d7d74;</w:t>
            </w:r>
          </w:p>
        </w:tc>
        <w:tc>
          <w:tcPr>
            <w:tcW w:type="dxa" w:w="4320"/>
          </w:tcPr>
          <w:p>
            <w:r>
              <w:t>#1d7d74;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-webkit-transition: background-color 2s ease-out;</w:t>
            </w:r>
          </w:p>
        </w:tc>
        <w:tc>
          <w:tcPr>
            <w:tcW w:type="dxa" w:w="4320"/>
          </w:tcPr>
          <w:p>
            <w:r>
              <w:t>background-color .2s ease-out;</w:t>
            </w:r>
          </w:p>
        </w:tc>
      </w:tr>
      <w:tr>
        <w:tc>
          <w:tcPr>
            <w:tcW w:type="dxa" w:w="4320"/>
          </w:tcPr>
          <w:p>
            <w:r>
              <w:t>transition: background-color 2s ease-out;</w:t>
            </w:r>
          </w:p>
        </w:tc>
        <w:tc>
          <w:tcPr>
            <w:tcW w:type="dxa" w:w="4320"/>
          </w:tcPr>
          <w:p>
            <w:r>
              <w:t>background-color .2s ease-out;</w:t>
            </w:r>
          </w:p>
        </w:tc>
      </w:tr>
      <w:tr>
        <w:tc>
          <w:tcPr>
            <w:tcW w:type="dxa" w:w="4320"/>
          </w:tcPr>
          <w:p>
            <w:r>
              <w:t>background-color: #2bbbad;</w:t>
            </w:r>
          </w:p>
        </w:tc>
        <w:tc>
          <w:tcPr>
            <w:tcW w:type="dxa" w:w="4320"/>
          </w:tcPr>
          <w:p>
            <w:r>
              <w:t>#2bbbad;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-webkit-transition: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#343434;</w:t>
            </w:r>
          </w:p>
        </w:tc>
        <w:tc>
          <w:tcPr>
            <w:tcW w:type="dxa" w:w="4320"/>
          </w:tcPr>
          <w:p>
            <w:r>
              <w:t>#343434;</w:t>
            </w:r>
          </w:p>
        </w:tc>
      </w:tr>
      <w:tr>
        <w:tc>
          <w:tcPr>
            <w:tcW w:type="dxa" w:w="4320"/>
          </w:tcPr>
          <w:p>
            <w:r>
              <w:t>-webkit-transition: background-color 2s;</w:t>
            </w:r>
          </w:p>
        </w:tc>
        <w:tc>
          <w:tcPr>
            <w:tcW w:type="dxa" w:w="4320"/>
          </w:tcPr>
          <w:p>
            <w:r>
              <w:t>background-color .2s;</w:t>
            </w:r>
          </w:p>
        </w:tc>
      </w:tr>
      <w:tr>
        <w:tc>
          <w:tcPr>
            <w:tcW w:type="dxa" w:w="4320"/>
          </w:tcPr>
          <w:p>
            <w:r>
              <w:t>transition: background-color 2s;</w:t>
            </w:r>
          </w:p>
        </w:tc>
        <w:tc>
          <w:tcPr>
            <w:tcW w:type="dxa" w:w="4320"/>
          </w:tcPr>
          <w:p>
            <w:r>
              <w:t>background-color .2s;</w:t>
            </w:r>
          </w:p>
        </w:tc>
      </w:tr>
      <w:tr>
        <w:tc>
          <w:tcPr>
            <w:tcW w:type="dxa" w:w="4320"/>
          </w:tcPr>
          <w:p>
            <w:r>
              <w:t>background-color: rgba(0, 0, 0, 01);</w:t>
            </w:r>
          </w:p>
        </w:tc>
        <w:tc>
          <w:tcPr>
            <w:tcW w:type="dxa" w:w="4320"/>
          </w:tcPr>
          <w:p>
            <w:r>
              <w:t>rgba(0, 0, 0, 0.1);</w:t>
            </w:r>
          </w:p>
        </w:tc>
      </w:tr>
      <w:tr>
        <w:tc>
          <w:tcPr>
            <w:tcW w:type="dxa" w:w="4320"/>
          </w:tcPr>
          <w:p>
            <w:r>
              <w:t>background-color: transparent !important;</w:t>
            </w:r>
          </w:p>
        </w:tc>
        <w:tc>
          <w:tcPr>
            <w:tcW w:type="dxa" w:w="4320"/>
          </w:tcPr>
          <w:p>
            <w:r>
              <w:t>transparent</w:t>
            </w:r>
          </w:p>
        </w:tc>
      </w:tr>
      <w:tr>
        <w:tc>
          <w:tcPr>
            <w:tcW w:type="dxa" w:w="4320"/>
          </w:tcPr>
          <w:p>
            <w:r>
              <w:t>color: #b3b2b2 !important;</w:t>
            </w:r>
          </w:p>
        </w:tc>
        <w:tc>
          <w:tcPr>
            <w:tcW w:type="dxa" w:w="4320"/>
          </w:tcPr>
          <w:p>
            <w:r>
              <w:t>#b3b2b2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rgba(0, 0, 0, 087);</w:t>
            </w:r>
          </w:p>
        </w:tc>
        <w:tc>
          <w:tcPr>
            <w:tcW w:type="dxa" w:w="4320"/>
          </w:tcPr>
          <w:p>
            <w:r>
              <w:t>rgba(0, 0, 0, 0.87);</w:t>
            </w:r>
          </w:p>
        </w:tc>
      </w:tr>
      <w:tr>
        <w:tc>
          <w:tcPr>
            <w:tcW w:type="dxa" w:w="4320"/>
          </w:tcPr>
          <w:p>
            <w:r>
              <w:t>background-color: #eee;</w:t>
            </w:r>
          </w:p>
        </w:tc>
        <w:tc>
          <w:tcPr>
            <w:tcW w:type="dxa" w:w="4320"/>
          </w:tcPr>
          <w:p>
            <w:r>
              <w:t>#eee;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#dadada;</w:t>
            </w:r>
          </w:p>
        </w:tc>
        <w:tc>
          <w:tcPr>
            <w:tcW w:type="dxa" w:w="4320"/>
          </w:tcPr>
          <w:p>
            <w:r>
              <w:t>#dadada;</w:t>
            </w:r>
          </w:p>
        </w:tc>
      </w:tr>
      <w:tr>
        <w:tc>
          <w:tcPr>
            <w:tcW w:type="dxa" w:w="4320"/>
          </w:tcPr>
          <w:p>
            <w:r>
              <w:t>-webkit-tap-highlight-color: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rgba(255, 255, 255, 045);</w:t>
            </w:r>
          </w:p>
        </w:tc>
        <w:tc>
          <w:tcPr>
            <w:tcW w:type="dxa" w:w="4320"/>
          </w:tcPr>
          <w:p>
            <w:r>
              <w:t>rgba(255, 255, 255, 0.45);</w:t>
            </w:r>
          </w:p>
        </w:tc>
      </w:tr>
      <w:tr>
        <w:tc>
          <w:tcPr>
            <w:tcW w:type="dxa" w:w="4320"/>
          </w:tcPr>
          <w:p>
            <w:r>
              <w:t>background-color: rgba(244, 67, 54, 07);</w:t>
            </w:r>
          </w:p>
        </w:tc>
        <w:tc>
          <w:tcPr>
            <w:tcW w:type="dxa" w:w="4320"/>
          </w:tcPr>
          <w:p>
            <w:r>
              <w:t>rgba(244, 67, 54, 0.7);</w:t>
            </w:r>
          </w:p>
        </w:tc>
      </w:tr>
      <w:tr>
        <w:tc>
          <w:tcPr>
            <w:tcW w:type="dxa" w:w="4320"/>
          </w:tcPr>
          <w:p>
            <w:r>
              <w:t>background-color: rgba(255, 235, 59, 07);</w:t>
            </w:r>
          </w:p>
        </w:tc>
        <w:tc>
          <w:tcPr>
            <w:tcW w:type="dxa" w:w="4320"/>
          </w:tcPr>
          <w:p>
            <w:r>
              <w:t>rgba(255, 235, 59, 0.7);</w:t>
            </w:r>
          </w:p>
        </w:tc>
      </w:tr>
      <w:tr>
        <w:tc>
          <w:tcPr>
            <w:tcW w:type="dxa" w:w="4320"/>
          </w:tcPr>
          <w:p>
            <w:r>
              <w:t>background-color: rgba(255, 152, 0, 07);</w:t>
            </w:r>
          </w:p>
        </w:tc>
        <w:tc>
          <w:tcPr>
            <w:tcW w:type="dxa" w:w="4320"/>
          </w:tcPr>
          <w:p>
            <w:r>
              <w:t>rgba(255, 152, 0, 0.7);</w:t>
            </w:r>
          </w:p>
        </w:tc>
      </w:tr>
      <w:tr>
        <w:tc>
          <w:tcPr>
            <w:tcW w:type="dxa" w:w="4320"/>
          </w:tcPr>
          <w:p>
            <w:r>
              <w:t>background-color: rgba(156, 39, 176, 07);</w:t>
            </w:r>
          </w:p>
        </w:tc>
        <w:tc>
          <w:tcPr>
            <w:tcW w:type="dxa" w:w="4320"/>
          </w:tcPr>
          <w:p>
            <w:r>
              <w:t>rgba(156, 39, 176, 0.7);</w:t>
            </w:r>
          </w:p>
        </w:tc>
      </w:tr>
      <w:tr>
        <w:tc>
          <w:tcPr>
            <w:tcW w:type="dxa" w:w="4320"/>
          </w:tcPr>
          <w:p>
            <w:r>
              <w:t>background-color: rgba(76, 175, 80, 07);</w:t>
            </w:r>
          </w:p>
        </w:tc>
        <w:tc>
          <w:tcPr>
            <w:tcW w:type="dxa" w:w="4320"/>
          </w:tcPr>
          <w:p>
            <w:r>
              <w:t>rgba(76, 175, 80, 0.7);</w:t>
            </w:r>
          </w:p>
        </w:tc>
      </w:tr>
      <w:tr>
        <w:tc>
          <w:tcPr>
            <w:tcW w:type="dxa" w:w="4320"/>
          </w:tcPr>
          <w:p>
            <w:r>
              <w:t>background-color: rgba(0, 150, 136, 07);</w:t>
            </w:r>
          </w:p>
        </w:tc>
        <w:tc>
          <w:tcPr>
            <w:tcW w:type="dxa" w:w="4320"/>
          </w:tcPr>
          <w:p>
            <w:r>
              <w:t>rgba(0, 150, 136, 0.7);</w:t>
            </w:r>
          </w:p>
        </w:tc>
      </w:tr>
      <w:tr>
        <w:tc>
          <w:tcPr>
            <w:tcW w:type="dxa" w:w="4320"/>
          </w:tcPr>
          <w:p>
            <w:r>
              <w:t>background-color: #fafafa;</w:t>
            </w:r>
          </w:p>
        </w:tc>
        <w:tc>
          <w:tcPr>
            <w:tcW w:type="dxa" w:w="4320"/>
          </w:tcPr>
          <w:p>
            <w:r>
              <w:t>#fafafa;</w:t>
            </w:r>
          </w:p>
        </w:tc>
      </w:tr>
      <w:tr>
        <w:tc>
          <w:tcPr>
            <w:tcW w:type="dxa" w:w="4320"/>
          </w:tcPr>
          <w:p>
            <w:r>
              <w:t>background-color: #fafafa;</w:t>
            </w:r>
          </w:p>
        </w:tc>
        <w:tc>
          <w:tcPr>
            <w:tcW w:type="dxa" w:w="4320"/>
          </w:tcPr>
          <w:p>
            <w:r>
              <w:t>#fafafa;</w:t>
            </w:r>
          </w:p>
        </w:tc>
      </w:tr>
      <w:tr>
        <w:tc>
          <w:tcPr>
            <w:tcW w:type="dxa" w:w="4320"/>
          </w:tcPr>
          <w:p>
            <w:r>
              <w:t>-webkit-tap-highlight-color: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#eee;</w:t>
            </w:r>
          </w:p>
        </w:tc>
        <w:tc>
          <w:tcPr>
            <w:tcW w:type="dxa" w:w="4320"/>
          </w:tcPr>
          <w:p>
            <w:r>
              <w:t>#eee;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rgba(0, 0, 0, 005);</w:t>
            </w:r>
          </w:p>
        </w:tc>
        <w:tc>
          <w:tcPr>
            <w:tcW w:type="dxa" w:w="4320"/>
          </w:tcPr>
          <w:p>
            <w:r>
              <w:t>rgba(0, 0, 0, 0.05);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rgba(0, 0, 0, 06);</w:t>
            </w:r>
          </w:p>
        </w:tc>
        <w:tc>
          <w:tcPr>
            <w:tcW w:type="dxa" w:w="4320"/>
          </w:tcPr>
          <w:p>
            <w:r>
              <w:t>rgba(0, 0, 0, 0.6);</w:t>
            </w:r>
          </w:p>
        </w:tc>
      </w:tr>
      <w:tr>
        <w:tc>
          <w:tcPr>
            <w:tcW w:type="dxa" w:w="4320"/>
          </w:tcPr>
          <w:p>
            <w:r>
              <w:t>background-color: #e4e4e4;</w:t>
            </w:r>
          </w:p>
        </w:tc>
        <w:tc>
          <w:tcPr>
            <w:tcW w:type="dxa" w:w="4320"/>
          </w:tcPr>
          <w:p>
            <w:r>
              <w:t>#e4e4e4;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rgba(0, 0, 0, 06);</w:t>
            </w:r>
          </w:p>
        </w:tc>
        <w:tc>
          <w:tcPr>
            <w:tcW w:type="dxa" w:w="4320"/>
          </w:tcPr>
          <w:p>
            <w:r>
              <w:t>rgba(0, 0, 0, 0.6);</w:t>
            </w:r>
          </w:p>
        </w:tc>
      </w:tr>
      <w:tr>
        <w:tc>
          <w:tcPr>
            <w:tcW w:type="dxa" w:w="4320"/>
          </w:tcPr>
          <w:p>
            <w:r>
              <w:t>background-color: #292929;</w:t>
            </w:r>
          </w:p>
        </w:tc>
        <w:tc>
          <w:tcPr>
            <w:tcW w:type="dxa" w:w="4320"/>
          </w:tcPr>
          <w:p>
            <w:r>
              <w:t>#292929;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#2ab7a9;</w:t>
            </w:r>
          </w:p>
        </w:tc>
        <w:tc>
          <w:tcPr>
            <w:tcW w:type="dxa" w:w="4320"/>
          </w:tcPr>
          <w:p>
            <w:r>
              <w:t>#2ab7a9;</w:t>
            </w:r>
          </w:p>
        </w:tc>
      </w:tr>
      <w:tr>
        <w:tc>
          <w:tcPr>
            <w:tcW w:type="dxa" w:w="4320"/>
          </w:tcPr>
          <w:p>
            <w:r>
              <w:t>color: #9e9e9e;</w:t>
            </w:r>
          </w:p>
        </w:tc>
        <w:tc>
          <w:tcPr>
            <w:tcW w:type="dxa" w:w="4320"/>
          </w:tcPr>
          <w:p>
            <w:r>
              <w:t>#9e9e9e;</w:t>
            </w:r>
          </w:p>
        </w:tc>
      </w:tr>
      <w:tr>
        <w:tc>
          <w:tcPr>
            <w:tcW w:type="dxa" w:w="4320"/>
          </w:tcPr>
          <w:p>
            <w:r>
              <w:t>color: #d1d1d1;</w:t>
            </w:r>
          </w:p>
        </w:tc>
        <w:tc>
          <w:tcPr>
            <w:tcW w:type="dxa" w:w="4320"/>
          </w:tcPr>
          <w:p>
            <w:r>
              <w:t>#d1d1d1;</w:t>
            </w:r>
          </w:p>
        </w:tc>
      </w:tr>
      <w:tr>
        <w:tc>
          <w:tcPr>
            <w:tcW w:type="dxa" w:w="4320"/>
          </w:tcPr>
          <w:p>
            <w:r>
              <w:t>color: #d1d1d1;</w:t>
            </w:r>
          </w:p>
        </w:tc>
        <w:tc>
          <w:tcPr>
            <w:tcW w:type="dxa" w:w="4320"/>
          </w:tcPr>
          <w:p>
            <w:r>
              <w:t>#d1d1d1;</w:t>
            </w:r>
          </w:p>
        </w:tc>
      </w:tr>
      <w:tr>
        <w:tc>
          <w:tcPr>
            <w:tcW w:type="dxa" w:w="4320"/>
          </w:tcPr>
          <w:p>
            <w:r>
              <w:t>color: #d1d1d1;</w:t>
            </w:r>
          </w:p>
        </w:tc>
        <w:tc>
          <w:tcPr>
            <w:tcW w:type="dxa" w:w="4320"/>
          </w:tcPr>
          <w:p>
            <w:r>
              <w:t>#d1d1d1;</w:t>
            </w:r>
          </w:p>
        </w:tc>
      </w:tr>
      <w:tr>
        <w:tc>
          <w:tcPr>
            <w:tcW w:type="dxa" w:w="4320"/>
          </w:tcPr>
          <w:p>
            <w:r>
              <w:t>color: #d1d1d1;</w:t>
            </w:r>
          </w:p>
        </w:tc>
        <w:tc>
          <w:tcPr>
            <w:tcW w:type="dxa" w:w="4320"/>
          </w:tcPr>
          <w:p>
            <w:r>
              <w:t>#d1d1d1;</w:t>
            </w:r>
          </w:p>
        </w:tc>
      </w:tr>
      <w:tr>
        <w:tc>
          <w:tcPr>
            <w:tcW w:type="dxa" w:w="4320"/>
          </w:tcPr>
          <w:p>
            <w:r>
              <w:t>color: #d1d1d1;</w:t>
            </w:r>
          </w:p>
        </w:tc>
        <w:tc>
          <w:tcPr>
            <w:tcW w:type="dxa" w:w="4320"/>
          </w:tcPr>
          <w:p>
            <w:r>
              <w:t>#d1d1d1;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#4CAF50;</w:t>
            </w:r>
          </w:p>
        </w:tc>
        <w:tc>
          <w:tcPr>
            <w:tcW w:type="dxa" w:w="4320"/>
          </w:tcPr>
          <w:p>
            <w:r>
              <w:t>#4CAF50;</w:t>
            </w:r>
          </w:p>
        </w:tc>
      </w:tr>
      <w:tr>
        <w:tc>
          <w:tcPr>
            <w:tcW w:type="dxa" w:w="4320"/>
          </w:tcPr>
          <w:p>
            <w:r>
              <w:t>color: #F44336;</w:t>
            </w:r>
          </w:p>
        </w:tc>
        <w:tc>
          <w:tcPr>
            <w:tcW w:type="dxa" w:w="4320"/>
          </w:tcPr>
          <w:p>
            <w:r>
              <w:t>#F44336;</w:t>
            </w:r>
          </w:p>
        </w:tc>
      </w:tr>
      <w:tr>
        <w:tc>
          <w:tcPr>
            <w:tcW w:type="dxa" w:w="4320"/>
          </w:tcPr>
          <w:p>
            <w:r>
              <w:t>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#4CAF50;</w:t>
            </w:r>
          </w:p>
        </w:tc>
        <w:tc>
          <w:tcPr>
            <w:tcW w:type="dxa" w:w="4320"/>
          </w:tcPr>
          <w:p>
            <w:r>
              <w:t>#4CAF50;</w:t>
            </w:r>
          </w:p>
        </w:tc>
      </w:tr>
      <w:tr>
        <w:tc>
          <w:tcPr>
            <w:tcW w:type="dxa" w:w="4320"/>
          </w:tcPr>
          <w:p>
            <w:r>
              <w:t>color: #F44336;</w:t>
            </w:r>
          </w:p>
        </w:tc>
        <w:tc>
          <w:tcPr>
            <w:tcW w:type="dxa" w:w="4320"/>
          </w:tcPr>
          <w:p>
            <w:r>
              <w:t>#F44336;</w:t>
            </w:r>
          </w:p>
        </w:tc>
      </w:tr>
      <w:tr>
        <w:tc>
          <w:tcPr>
            <w:tcW w:type="dxa" w:w="4320"/>
          </w:tcPr>
          <w:p>
            <w:r>
              <w:t>-webkit-transition: 2s opacity ease-out, 2s color ease-out;</w:t>
            </w:r>
          </w:p>
        </w:tc>
        <w:tc>
          <w:tcPr>
            <w:tcW w:type="dxa" w:w="4320"/>
          </w:tcPr>
          <w:p>
            <w:r>
              <w:t>.2s opacity ease-out, .2s color ease-out;</w:t>
            </w:r>
          </w:p>
        </w:tc>
      </w:tr>
      <w:tr>
        <w:tc>
          <w:tcPr>
            <w:tcW w:type="dxa" w:w="4320"/>
          </w:tcPr>
          <w:p>
            <w:r>
              <w:t>transition: 2s opacity ease-out, 2s color ease-out;</w:t>
            </w:r>
          </w:p>
        </w:tc>
        <w:tc>
          <w:tcPr>
            <w:tcW w:type="dxa" w:w="4320"/>
          </w:tcPr>
          <w:p>
            <w:r>
              <w:t>.2s opacity ease-out, .2s color ease-out;</w:t>
            </w:r>
          </w:p>
        </w:tc>
      </w:tr>
      <w:tr>
        <w:tc>
          <w:tcPr>
            <w:tcW w:type="dxa" w:w="4320"/>
          </w:tcPr>
          <w:p>
            <w:r>
              <w:t>color: #9e9e9e;</w:t>
            </w:r>
          </w:p>
        </w:tc>
        <w:tc>
          <w:tcPr>
            <w:tcW w:type="dxa" w:w="4320"/>
          </w:tcPr>
          <w:p>
            <w:r>
              <w:t>#9e9e9e;</w:t>
            </w:r>
          </w:p>
        </w:tc>
      </w:tr>
      <w:tr>
        <w:tc>
          <w:tcPr>
            <w:tcW w:type="dxa" w:w="4320"/>
          </w:tcPr>
          <w:p>
            <w:r>
              <w:t>-webkit-transition: color 2s ease-out, -webkit-transform 2s ease-out;</w:t>
            </w:r>
          </w:p>
        </w:tc>
        <w:tc>
          <w:tcPr>
            <w:tcW w:type="dxa" w:w="4320"/>
          </w:tcPr>
          <w:p>
            <w:r>
              <w:t>color .2s ease-out, -webkit-transform .2s ease-out;</w:t>
            </w:r>
          </w:p>
        </w:tc>
      </w:tr>
      <w:tr>
        <w:tc>
          <w:tcPr>
            <w:tcW w:type="dxa" w:w="4320"/>
          </w:tcPr>
          <w:p>
            <w:r>
              <w:t>transition: color 2s ease-out, -webkit-transform 2s ease-out;</w:t>
            </w:r>
          </w:p>
        </w:tc>
        <w:tc>
          <w:tcPr>
            <w:tcW w:type="dxa" w:w="4320"/>
          </w:tcPr>
          <w:p>
            <w:r>
              <w:t>color .2s ease-out, -webkit-transform .2s ease-out;</w:t>
            </w:r>
          </w:p>
        </w:tc>
      </w:tr>
      <w:tr>
        <w:tc>
          <w:tcPr>
            <w:tcW w:type="dxa" w:w="4320"/>
          </w:tcPr>
          <w:p>
            <w:r>
              <w:t>transition: transform 2s ease-out, color 2s ease-out;</w:t>
            </w:r>
          </w:p>
        </w:tc>
        <w:tc>
          <w:tcPr>
            <w:tcW w:type="dxa" w:w="4320"/>
          </w:tcPr>
          <w:p>
            <w:r>
              <w:t>transform .2s ease-out, color .2s ease-out;</w:t>
            </w:r>
          </w:p>
        </w:tc>
      </w:tr>
      <w:tr>
        <w:tc>
          <w:tcPr>
            <w:tcW w:type="dxa" w:w="4320"/>
          </w:tcPr>
          <w:p>
            <w:r>
              <w:t>transition: transform 2s ease-out, color 2s ease-out, -webkit-transform 2s ease-out;</w:t>
            </w:r>
          </w:p>
        </w:tc>
        <w:tc>
          <w:tcPr>
            <w:tcW w:type="dxa" w:w="4320"/>
          </w:tcPr>
          <w:p>
            <w:r>
              <w:t>transform .2s ease-out, color .2s ease-out, -webkit-transform .2s ease-out;</w:t>
            </w:r>
          </w:p>
        </w:tc>
      </w:tr>
      <w:tr>
        <w:tc>
          <w:tcPr>
            <w:tcW w:type="dxa" w:w="4320"/>
          </w:tcPr>
          <w:p>
            <w:r>
              <w:t>color: rgba(0, 0, 0, 054);</w:t>
            </w:r>
          </w:p>
        </w:tc>
        <w:tc>
          <w:tcPr>
            <w:tcW w:type="dxa" w:w="4320"/>
          </w:tcPr>
          <w:p>
            <w:r>
              <w:t>rgba(0, 0, 0, 0.54);</w:t>
            </w:r>
          </w:p>
        </w:tc>
      </w:tr>
      <w:tr>
        <w:tc>
          <w:tcPr>
            <w:tcW w:type="dxa" w:w="4320"/>
          </w:tcPr>
          <w:p>
            <w:r>
              <w:t>-webkit-transition: color 2s;</w:t>
            </w:r>
          </w:p>
        </w:tc>
        <w:tc>
          <w:tcPr>
            <w:tcW w:type="dxa" w:w="4320"/>
          </w:tcPr>
          <w:p>
            <w:r>
              <w:t>color .2s;</w:t>
            </w:r>
          </w:p>
        </w:tc>
      </w:tr>
      <w:tr>
        <w:tc>
          <w:tcPr>
            <w:tcW w:type="dxa" w:w="4320"/>
          </w:tcPr>
          <w:p>
            <w:r>
              <w:t>transition: color 2s;</w:t>
            </w:r>
          </w:p>
        </w:tc>
        <w:tc>
          <w:tcPr>
            <w:tcW w:type="dxa" w:w="4320"/>
          </w:tcPr>
          <w:p>
            <w:r>
              <w:t>color .2s;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-webkit-transition: 3s background-color;</w:t>
            </w:r>
          </w:p>
        </w:tc>
        <w:tc>
          <w:tcPr>
            <w:tcW w:type="dxa" w:w="4320"/>
          </w:tcPr>
          <w:p>
            <w:r>
              <w:t>.3s background-color;</w:t>
            </w:r>
          </w:p>
        </w:tc>
      </w:tr>
      <w:tr>
        <w:tc>
          <w:tcPr>
            <w:tcW w:type="dxa" w:w="4320"/>
          </w:tcPr>
          <w:p>
            <w:r>
              <w:t>transition: 3s background-color;</w:t>
            </w:r>
          </w:p>
        </w:tc>
        <w:tc>
          <w:tcPr>
            <w:tcW w:type="dxa" w:w="4320"/>
          </w:tcPr>
          <w:p>
            <w:r>
              <w:t>.3s background-color;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#444;</w:t>
            </w:r>
          </w:p>
        </w:tc>
        <w:tc>
          <w:tcPr>
            <w:tcW w:type="dxa" w:w="4320"/>
          </w:tcPr>
          <w:p>
            <w:r>
              <w:t>#444;</w:t>
            </w:r>
          </w:p>
        </w:tc>
      </w:tr>
      <w:tr>
        <w:tc>
          <w:tcPr>
            <w:tcW w:type="dxa" w:w="4320"/>
          </w:tcPr>
          <w:p>
            <w:r>
              <w:t>color: #444;</w:t>
            </w:r>
          </w:p>
        </w:tc>
        <w:tc>
          <w:tcPr>
            <w:tcW w:type="dxa" w:w="4320"/>
          </w:tcPr>
          <w:p>
            <w:r>
              <w:t>#444;</w:t>
            </w:r>
          </w:p>
        </w:tc>
      </w:tr>
      <w:tr>
        <w:tc>
          <w:tcPr>
            <w:tcW w:type="dxa" w:w="4320"/>
          </w:tcPr>
          <w:p>
            <w:r>
              <w:t>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-webkit-transition: 3s color;</w:t>
            </w:r>
          </w:p>
        </w:tc>
        <w:tc>
          <w:tcPr>
            <w:tcW w:type="dxa" w:w="4320"/>
          </w:tcPr>
          <w:p>
            <w:r>
              <w:t>.3s color;</w:t>
            </w:r>
          </w:p>
        </w:tc>
      </w:tr>
      <w:tr>
        <w:tc>
          <w:tcPr>
            <w:tcW w:type="dxa" w:w="4320"/>
          </w:tcPr>
          <w:p>
            <w:r>
              <w:t>transition: 3s color;</w:t>
            </w:r>
          </w:p>
        </w:tc>
        <w:tc>
          <w:tcPr>
            <w:tcW w:type="dxa" w:w="4320"/>
          </w:tcPr>
          <w:p>
            <w:r>
              <w:t>.3s color;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#444;</w:t>
            </w:r>
          </w:p>
        </w:tc>
        <w:tc>
          <w:tcPr>
            <w:tcW w:type="dxa" w:w="4320"/>
          </w:tcPr>
          <w:p>
            <w:r>
              <w:t>#444;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border-color: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border-color: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background-color: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border-color: #949494;</w:t>
            </w:r>
          </w:p>
        </w:tc>
        <w:tc>
          <w:tcPr>
            <w:tcW w:type="dxa" w:w="4320"/>
          </w:tcPr>
          <w:p>
            <w:r>
              <w:t>#949494;</w:t>
            </w:r>
          </w:p>
        </w:tc>
      </w:tr>
      <w:tr>
        <w:tc>
          <w:tcPr>
            <w:tcW w:type="dxa" w:w="4320"/>
          </w:tcPr>
          <w:p>
            <w:r>
              <w:t>background-color: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background-color: rgba(0, 0, 0, 01);</w:t>
            </w:r>
          </w:p>
        </w:tc>
        <w:tc>
          <w:tcPr>
            <w:tcW w:type="dxa" w:w="4320"/>
          </w:tcPr>
          <w:p>
            <w:r>
              <w:t>rgba(0, 0, 0, 0.1);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-webkit-transition: border 25s, background-color 25s, width 20s 1s, height 20s 1s, top 20s 1s, left 20s 1s;</w:t>
            </w:r>
          </w:p>
        </w:tc>
        <w:tc>
          <w:tcPr>
            <w:tcW w:type="dxa" w:w="4320"/>
          </w:tcPr>
          <w:p>
            <w:r>
              <w:t>border .25s, background-color .25s, width .20s .1s, height .20s .1s, top .20s .1s, left .20s .1s;</w:t>
            </w:r>
          </w:p>
        </w:tc>
      </w:tr>
      <w:tr>
        <w:tc>
          <w:tcPr>
            <w:tcW w:type="dxa" w:w="4320"/>
          </w:tcPr>
          <w:p>
            <w:r>
              <w:t>transition: border 25s, background-color 25s, width 20s 1s, height 20s 1s, top 20s 1s, left 20s 1s;</w:t>
            </w:r>
          </w:p>
        </w:tc>
        <w:tc>
          <w:tcPr>
            <w:tcW w:type="dxa" w:w="4320"/>
          </w:tcPr>
          <w:p>
            <w:r>
              <w:t>border .25s, background-color .25s, width .20s .1s, height .20s .1s, top .20s .1s, left .20s .1s;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border-color: #5a5a5a;</w:t>
            </w:r>
          </w:p>
        </w:tc>
        <w:tc>
          <w:tcPr>
            <w:tcW w:type="dxa" w:w="4320"/>
          </w:tcPr>
          <w:p>
            <w:r>
              <w:t>#5a5a5a;</w:t>
            </w:r>
          </w:p>
        </w:tc>
      </w:tr>
      <w:tr>
        <w:tc>
          <w:tcPr>
            <w:tcW w:type="dxa" w:w="4320"/>
          </w:tcPr>
          <w:p>
            <w:r>
              <w:t>background-color: rgba(0, 0, 0, 01);</w:t>
            </w:r>
          </w:p>
        </w:tc>
        <w:tc>
          <w:tcPr>
            <w:tcW w:type="dxa" w:w="4320"/>
          </w:tcPr>
          <w:p>
            <w:r>
              <w:t>rgba(0, 0, 0, 0.1);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border-color: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border-color: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#949494;</w:t>
            </w:r>
          </w:p>
        </w:tc>
        <w:tc>
          <w:tcPr>
            <w:tcW w:type="dxa" w:w="4320"/>
          </w:tcPr>
          <w:p>
            <w:r>
              <w:t>#949494;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#949494;</w:t>
            </w:r>
          </w:p>
        </w:tc>
        <w:tc>
          <w:tcPr>
            <w:tcW w:type="dxa" w:w="4320"/>
          </w:tcPr>
          <w:p>
            <w:r>
              <w:t>#949494;</w:t>
            </w:r>
          </w:p>
        </w:tc>
      </w:tr>
      <w:tr>
        <w:tc>
          <w:tcPr>
            <w:tcW w:type="dxa" w:w="4320"/>
          </w:tcPr>
          <w:p>
            <w:r>
              <w:t>border-color: #949494;</w:t>
            </w:r>
          </w:p>
        </w:tc>
        <w:tc>
          <w:tcPr>
            <w:tcW w:type="dxa" w:w="4320"/>
          </w:tcPr>
          <w:p>
            <w:r>
              <w:t>#949494;</w:t>
            </w:r>
          </w:p>
        </w:tc>
      </w:tr>
      <w:tr>
        <w:tc>
          <w:tcPr>
            <w:tcW w:type="dxa" w:w="4320"/>
          </w:tcPr>
          <w:p>
            <w:r>
              <w:t>-webkit-tap-highlight-color: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#84c7c1;</w:t>
            </w:r>
          </w:p>
        </w:tc>
        <w:tc>
          <w:tcPr>
            <w:tcW w:type="dxa" w:w="4320"/>
          </w:tcPr>
          <w:p>
            <w:r>
              <w:t>#84c7c1;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rgba(0, 0, 0, 038);</w:t>
            </w:r>
          </w:p>
        </w:tc>
        <w:tc>
          <w:tcPr>
            <w:tcW w:type="dxa" w:w="4320"/>
          </w:tcPr>
          <w:p>
            <w:r>
              <w:t>rgba(0, 0, 0, 0.38);</w:t>
            </w:r>
          </w:p>
        </w:tc>
      </w:tr>
      <w:tr>
        <w:tc>
          <w:tcPr>
            <w:tcW w:type="dxa" w:w="4320"/>
          </w:tcPr>
          <w:p>
            <w:r>
              <w:t>background-color: rgba(38, 166, 154, 015);</w:t>
            </w:r>
          </w:p>
        </w:tc>
        <w:tc>
          <w:tcPr>
            <w:tcW w:type="dxa" w:w="4320"/>
          </w:tcPr>
          <w:p>
            <w:r>
              <w:t>rgba(38, 166, 154, 0.15);</w:t>
            </w:r>
          </w:p>
        </w:tc>
      </w:tr>
      <w:tr>
        <w:tc>
          <w:tcPr>
            <w:tcW w:type="dxa" w:w="4320"/>
          </w:tcPr>
          <w:p>
            <w:r>
              <w:t>background-color: #F1F1F1;</w:t>
            </w:r>
          </w:p>
        </w:tc>
        <w:tc>
          <w:tcPr>
            <w:tcW w:type="dxa" w:w="4320"/>
          </w:tcPr>
          <w:p>
            <w:r>
              <w:t>#F1F1F1;</w:t>
            </w:r>
          </w:p>
        </w:tc>
      </w:tr>
      <w:tr>
        <w:tc>
          <w:tcPr>
            <w:tcW w:type="dxa" w:w="4320"/>
          </w:tcPr>
          <w:p>
            <w:r>
              <w:t>background-color: rgba(38, 166, 154, 015);</w:t>
            </w:r>
          </w:p>
        </w:tc>
        <w:tc>
          <w:tcPr>
            <w:tcW w:type="dxa" w:w="4320"/>
          </w:tcPr>
          <w:p>
            <w:r>
              <w:t>rgba(38, 166, 154, 0.15);</w:t>
            </w:r>
          </w:p>
        </w:tc>
      </w:tr>
      <w:tr>
        <w:tc>
          <w:tcPr>
            <w:tcW w:type="dxa" w:w="4320"/>
          </w:tcPr>
          <w:p>
            <w:r>
              <w:t>background-color: rgba(0, 0, 0, 008);</w:t>
            </w:r>
          </w:p>
        </w:tc>
        <w:tc>
          <w:tcPr>
            <w:tcW w:type="dxa" w:w="4320"/>
          </w:tcPr>
          <w:p>
            <w:r>
              <w:t>rgba(0, 0, 0, 0.08);</w:t>
            </w:r>
          </w:p>
        </w:tc>
      </w:tr>
      <w:tr>
        <w:tc>
          <w:tcPr>
            <w:tcW w:type="dxa" w:w="4320"/>
          </w:tcPr>
          <w:p>
            <w:r>
              <w:t>background-color: rgba(0, 0, 0, 012);</w:t>
            </w:r>
          </w:p>
        </w:tc>
        <w:tc>
          <w:tcPr>
            <w:tcW w:type="dxa" w:w="4320"/>
          </w:tcPr>
          <w:p>
            <w:r>
              <w:t>rgba(0, 0, 0, 0.12);</w:t>
            </w:r>
          </w:p>
        </w:tc>
      </w:tr>
      <w:tr>
        <w:tc>
          <w:tcPr>
            <w:tcW w:type="dxa" w:w="4320"/>
          </w:tcPr>
          <w:p>
            <w:r>
              <w:t>background-color: #949494;</w:t>
            </w:r>
          </w:p>
        </w:tc>
        <w:tc>
          <w:tcPr>
            <w:tcW w:type="dxa" w:w="4320"/>
          </w:tcPr>
          <w:p>
            <w:r>
              <w:t>#949494;</w:t>
            </w:r>
          </w:p>
        </w:tc>
      </w:tr>
      <w:tr>
        <w:tc>
          <w:tcPr>
            <w:tcW w:type="dxa" w:w="4320"/>
          </w:tcPr>
          <w:p>
            <w:r>
              <w:t>background-color: rgba(255, 255, 255, 09);</w:t>
            </w:r>
          </w:p>
        </w:tc>
        <w:tc>
          <w:tcPr>
            <w:tcW w:type="dxa" w:w="4320"/>
          </w:tcPr>
          <w:p>
            <w:r>
              <w:t>rgba(255, 255, 255, 0.9);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color: rgba(0, 0, 0, 042);</w:t>
            </w:r>
          </w:p>
        </w:tc>
        <w:tc>
          <w:tcPr>
            <w:tcW w:type="dxa" w:w="4320"/>
          </w:tcPr>
          <w:p>
            <w:r>
              <w:t>rgba(0, 0, 0, 0.42);</w:t>
            </w:r>
          </w:p>
        </w:tc>
      </w:tr>
      <w:tr>
        <w:tc>
          <w:tcPr>
            <w:tcW w:type="dxa" w:w="4320"/>
          </w:tcPr>
          <w:p>
            <w:r>
              <w:t>color: rgba(0, 0, 0, 03);</w:t>
            </w:r>
          </w:p>
        </w:tc>
        <w:tc>
          <w:tcPr>
            <w:tcW w:type="dxa" w:w="4320"/>
          </w:tcPr>
          <w:p>
            <w:r>
              <w:t>rgba(0, 0, 0, 0.3);</w:t>
            </w:r>
          </w:p>
        </w:tc>
      </w:tr>
      <w:tr>
        <w:tc>
          <w:tcPr>
            <w:tcW w:type="dxa" w:w="4320"/>
          </w:tcPr>
          <w:p>
            <w:r>
              <w:t>color: rgba(0, 0, 0, 03);</w:t>
            </w:r>
          </w:p>
        </w:tc>
        <w:tc>
          <w:tcPr>
            <w:tcW w:type="dxa" w:w="4320"/>
          </w:tcPr>
          <w:p>
            <w:r>
              <w:t>rgba(0, 0, 0, 0.3);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rgba(0, 0, 0, 008);</w:t>
            </w:r>
          </w:p>
        </w:tc>
        <w:tc>
          <w:tcPr>
            <w:tcW w:type="dxa" w:w="4320"/>
          </w:tcPr>
          <w:p>
            <w:r>
              <w:t>rgba(0, 0, 0, 0.08);</w:t>
            </w:r>
          </w:p>
        </w:tc>
      </w:tr>
      <w:tr>
        <w:tc>
          <w:tcPr>
            <w:tcW w:type="dxa" w:w="4320"/>
          </w:tcPr>
          <w:p>
            <w:r>
              <w:t>background-color: rgba(0, 0, 0, 008);</w:t>
            </w:r>
          </w:p>
        </w:tc>
        <w:tc>
          <w:tcPr>
            <w:tcW w:type="dxa" w:w="4320"/>
          </w:tcPr>
          <w:p>
            <w:r>
              <w:t>rgba(0, 0, 0, 0.08);</w:t>
            </w:r>
          </w:p>
        </w:tc>
      </w:tr>
      <w:tr>
        <w:tc>
          <w:tcPr>
            <w:tcW w:type="dxa" w:w="4320"/>
          </w:tcPr>
          <w:p>
            <w:r>
              <w:t>background-color: rgba(0, 0, 0, 003);</w:t>
            </w:r>
          </w:p>
        </w:tc>
        <w:tc>
          <w:tcPr>
            <w:tcW w:type="dxa" w:w="4320"/>
          </w:tcPr>
          <w:p>
            <w:r>
              <w:t>rgba(0, 0, 0, 0.03);</w:t>
            </w:r>
          </w:p>
        </w:tc>
      </w:tr>
      <w:tr>
        <w:tc>
          <w:tcPr>
            <w:tcW w:type="dxa" w:w="4320"/>
          </w:tcPr>
          <w:p>
            <w:r>
              <w:t>color: rgba(0, 0, 0, 07);</w:t>
            </w:r>
          </w:p>
        </w:tc>
        <w:tc>
          <w:tcPr>
            <w:tcW w:type="dxa" w:w="4320"/>
          </w:tcPr>
          <w:p>
            <w:r>
              <w:t>rgba(0, 0, 0, 0.7);</w:t>
            </w:r>
          </w:p>
        </w:tc>
      </w:tr>
      <w:tr>
        <w:tc>
          <w:tcPr>
            <w:tcW w:type="dxa" w:w="4320"/>
          </w:tcPr>
          <w:p>
            <w:r>
              <w:t>color: rgba(0, 0, 0, 04);</w:t>
            </w:r>
          </w:p>
        </w:tc>
        <w:tc>
          <w:tcPr>
            <w:tcW w:type="dxa" w:w="4320"/>
          </w:tcPr>
          <w:p>
            <w:r>
              <w:t>rgba(0, 0, 0, 0.4);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border-color: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#757575;</w:t>
            </w:r>
          </w:p>
        </w:tc>
        <w:tc>
          <w:tcPr>
            <w:tcW w:type="dxa" w:w="4320"/>
          </w:tcPr>
          <w:p>
            <w:r>
              <w:t>#757575;</w:t>
            </w:r>
          </w:p>
        </w:tc>
      </w:tr>
      <w:tr>
        <w:tc>
          <w:tcPr>
            <w:tcW w:type="dxa" w:w="4320"/>
          </w:tcPr>
          <w:p>
            <w:r>
              <w:t>color: #a8a8a8;</w:t>
            </w:r>
          </w:p>
        </w:tc>
        <w:tc>
          <w:tcPr>
            <w:tcW w:type="dxa" w:w="4320"/>
          </w:tcPr>
          <w:p>
            <w:r>
              <w:t>#a8a8a8;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rgba(0, 0, 0, 005);</w:t>
            </w:r>
          </w:p>
        </w:tc>
        <w:tc>
          <w:tcPr>
            <w:tcW w:type="dxa" w:w="4320"/>
          </w:tcPr>
          <w:p>
            <w:r>
              <w:t>rgba(0, 0, 0, 0.05);</w:t>
            </w:r>
          </w:p>
        </w:tc>
      </w:tr>
      <w:tr>
        <w:tc>
          <w:tcPr>
            <w:tcW w:type="dxa" w:w="4320"/>
          </w:tcPr>
          <w:p>
            <w:r>
              <w:t>color: rgba(0, 0, 0, 087);</w:t>
            </w:r>
          </w:p>
        </w:tc>
        <w:tc>
          <w:tcPr>
            <w:tcW w:type="dxa" w:w="4320"/>
          </w:tcPr>
          <w:p>
            <w:r>
              <w:t>rgba(0, 0, 0, 0.87);</w:t>
            </w:r>
          </w:p>
        </w:tc>
      </w:tr>
      <w:tr>
        <w:tc>
          <w:tcPr>
            <w:tcW w:type="dxa" w:w="4320"/>
          </w:tcPr>
          <w:p>
            <w:r>
              <w:t>background-color: rgba(0, 0, 0, 005);</w:t>
            </w:r>
          </w:p>
        </w:tc>
        <w:tc>
          <w:tcPr>
            <w:tcW w:type="dxa" w:w="4320"/>
          </w:tcPr>
          <w:p>
            <w:r>
              <w:t>rgba(0, 0, 0, 0.05);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#343434;</w:t>
            </w:r>
          </w:p>
        </w:tc>
        <w:tc>
          <w:tcPr>
            <w:tcW w:type="dxa" w:w="4320"/>
          </w:tcPr>
          <w:p>
            <w:r>
              <w:t>#343434;</w:t>
            </w:r>
          </w:p>
        </w:tc>
      </w:tr>
      <w:tr>
        <w:tc>
          <w:tcPr>
            <w:tcW w:type="dxa" w:w="4320"/>
          </w:tcPr>
          <w:p>
            <w:r>
              <w:t>background-color: #2bbbad;</w:t>
            </w:r>
          </w:p>
        </w:tc>
        <w:tc>
          <w:tcPr>
            <w:tcW w:type="dxa" w:w="4320"/>
          </w:tcPr>
          <w:p>
            <w:r>
              <w:t>#2bbbad;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rgba(0, 0, 0, 054);</w:t>
            </w:r>
          </w:p>
        </w:tc>
        <w:tc>
          <w:tcPr>
            <w:tcW w:type="dxa" w:w="4320"/>
          </w:tcPr>
          <w:p>
            <w:r>
              <w:t>rgba(0, 0, 0, 0.54);</w:t>
            </w:r>
          </w:p>
        </w:tc>
      </w:tr>
      <w:tr>
        <w:tc>
          <w:tcPr>
            <w:tcW w:type="dxa" w:w="4320"/>
          </w:tcPr>
          <w:p>
            <w:r>
              <w:t>color: rgba(0, 0, 0, 054);</w:t>
            </w:r>
          </w:p>
        </w:tc>
        <w:tc>
          <w:tcPr>
            <w:tcW w:type="dxa" w:w="4320"/>
          </w:tcPr>
          <w:p>
            <w:r>
              <w:t>rgba(0, 0, 0, 0.54);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#ee6e73;</w:t>
            </w:r>
          </w:p>
        </w:tc>
        <w:tc>
          <w:tcPr>
            <w:tcW w:type="dxa" w:w="4320"/>
          </w:tcPr>
          <w:p>
            <w:r>
              <w:t>#ee6e73;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rgba(0, 0, 0, 05);</w:t>
            </w:r>
          </w:p>
        </w:tc>
        <w:tc>
          <w:tcPr>
            <w:tcW w:type="dxa" w:w="4320"/>
          </w:tcPr>
          <w:p>
            <w:r>
              <w:t>rgba(0, 0, 0, 0.5);</w:t>
            </w:r>
          </w:p>
        </w:tc>
      </w:tr>
      <w:tr>
        <w:tc>
          <w:tcPr>
            <w:tcW w:type="dxa" w:w="4320"/>
          </w:tcPr>
          <w:p>
            <w:r>
              <w:t>border-color: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border-color: #4285f4;</w:t>
            </w:r>
          </w:p>
        </w:tc>
        <w:tc>
          <w:tcPr>
            <w:tcW w:type="dxa" w:w="4320"/>
          </w:tcPr>
          <w:p>
            <w:r>
              <w:t>#4285f4;</w:t>
            </w:r>
          </w:p>
        </w:tc>
      </w:tr>
      <w:tr>
        <w:tc>
          <w:tcPr>
            <w:tcW w:type="dxa" w:w="4320"/>
          </w:tcPr>
          <w:p>
            <w:r>
              <w:t>border-color: #db4437;</w:t>
            </w:r>
          </w:p>
        </w:tc>
        <w:tc>
          <w:tcPr>
            <w:tcW w:type="dxa" w:w="4320"/>
          </w:tcPr>
          <w:p>
            <w:r>
              <w:t>#db4437;</w:t>
            </w:r>
          </w:p>
        </w:tc>
      </w:tr>
      <w:tr>
        <w:tc>
          <w:tcPr>
            <w:tcW w:type="dxa" w:w="4320"/>
          </w:tcPr>
          <w:p>
            <w:r>
              <w:t>border-color: #f4b400;</w:t>
            </w:r>
          </w:p>
        </w:tc>
        <w:tc>
          <w:tcPr>
            <w:tcW w:type="dxa" w:w="4320"/>
          </w:tcPr>
          <w:p>
            <w:r>
              <w:t>#f4b400;</w:t>
            </w:r>
          </w:p>
        </w:tc>
      </w:tr>
      <w:tr>
        <w:tc>
          <w:tcPr>
            <w:tcW w:type="dxa" w:w="4320"/>
          </w:tcPr>
          <w:p>
            <w:r>
              <w:t>border-color: #0f9d58;</w:t>
            </w:r>
          </w:p>
        </w:tc>
        <w:tc>
          <w:tcPr>
            <w:tcW w:type="dxa" w:w="4320"/>
          </w:tcPr>
          <w:p>
            <w:r>
              <w:t>#0f9d58;</w:t>
            </w:r>
          </w:p>
        </w:tc>
      </w:tr>
      <w:tr>
        <w:tc>
          <w:tcPr>
            <w:tcW w:type="dxa" w:w="4320"/>
          </w:tcPr>
          <w:p>
            <w:r>
              <w:t>* animation-delay and instead set custom keyframes for each color (as redundant as it</w:t>
            </w:r>
          </w:p>
        </w:tc>
        <w:tc>
          <w:tcPr>
            <w:tcW w:type="dxa" w:w="4320"/>
          </w:tcPr>
          <w:p>
            <w:r>
              <w:t>* animation-delay and instead set custom keyframes for each color (as redundant as it</w:t>
            </w:r>
          </w:p>
        </w:tc>
      </w:tr>
      <w:tr>
        <w:tc>
          <w:tcPr>
            <w:tcW w:type="dxa" w:w="4320"/>
          </w:tcPr>
          <w:p>
            <w:r>
              <w:t>border-color: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border-color: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border-color: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border-bottom-color: transparent !important;</w:t>
            </w:r>
          </w:p>
        </w:tc>
        <w:tc>
          <w:tcPr>
            <w:tcW w:type="dxa" w:w="4320"/>
          </w:tcPr>
          <w:p>
            <w:r>
              <w:t>transparent</w:t>
            </w:r>
          </w:p>
        </w:tc>
      </w:tr>
      <w:tr>
        <w:tc>
          <w:tcPr>
            <w:tcW w:type="dxa" w:w="4320"/>
          </w:tcPr>
          <w:p>
            <w:r>
              <w:t>border-right-color: transparent !important;</w:t>
            </w:r>
          </w:p>
        </w:tc>
        <w:tc>
          <w:tcPr>
            <w:tcW w:type="dxa" w:w="4320"/>
          </w:tcPr>
          <w:p>
            <w:r>
              <w:t>transparent</w:t>
            </w:r>
          </w:p>
        </w:tc>
      </w:tr>
      <w:tr>
        <w:tc>
          <w:tcPr>
            <w:tcW w:type="dxa" w:w="4320"/>
          </w:tcPr>
          <w:p>
            <w:r>
              <w:t>border-left-color: transparent !important;</w:t>
            </w:r>
          </w:p>
        </w:tc>
        <w:tc>
          <w:tcPr>
            <w:tcW w:type="dxa" w:w="4320"/>
          </w:tcPr>
          <w:p>
            <w:r>
              <w:t>transparent</w:t>
            </w:r>
          </w:p>
        </w:tc>
      </w:tr>
      <w:tr>
        <w:tc>
          <w:tcPr>
            <w:tcW w:type="dxa" w:w="4320"/>
          </w:tcPr>
          <w:p>
            <w:r>
              <w:t>background-color: #9e9e9e;</w:t>
            </w:r>
          </w:p>
        </w:tc>
        <w:tc>
          <w:tcPr>
            <w:tcW w:type="dxa" w:w="4320"/>
          </w:tcPr>
          <w:p>
            <w:r>
              <w:t>#9e9e9e;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#e0e0e0;</w:t>
            </w:r>
          </w:p>
        </w:tc>
        <w:tc>
          <w:tcPr>
            <w:tcW w:type="dxa" w:w="4320"/>
          </w:tcPr>
          <w:p>
            <w:r>
              <w:t>#e0e0e0;</w:t>
            </w:r>
          </w:p>
        </w:tc>
      </w:tr>
      <w:tr>
        <w:tc>
          <w:tcPr>
            <w:tcW w:type="dxa" w:w="4320"/>
          </w:tcPr>
          <w:p>
            <w:r>
              <w:t>background-color: #e0e0e0;</w:t>
            </w:r>
          </w:p>
        </w:tc>
        <w:tc>
          <w:tcPr>
            <w:tcW w:type="dxa" w:w="4320"/>
          </w:tcPr>
          <w:p>
            <w:r>
              <w:t>#e0e0e0;</w:t>
            </w:r>
          </w:p>
        </w:tc>
      </w:tr>
      <w:tr>
        <w:tc>
          <w:tcPr>
            <w:tcW w:type="dxa" w:w="4320"/>
          </w:tcPr>
          <w:p>
            <w:r>
              <w:t>-webkit-transition: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background-color: #4CAF50;</w:t>
            </w:r>
          </w:p>
        </w:tc>
        <w:tc>
          <w:tcPr>
            <w:tcW w:type="dxa" w:w="4320"/>
          </w:tcPr>
          <w:p>
            <w:r>
              <w:t>#4CAF50;</w:t>
            </w:r>
          </w:p>
        </w:tc>
      </w:tr>
      <w:tr>
        <w:tc>
          <w:tcPr>
            <w:tcW w:type="dxa" w:w="4320"/>
          </w:tcPr>
          <w:p>
            <w:r>
              <w:t>background-color: rgba(255, 255, 255, 05);</w:t>
            </w:r>
          </w:p>
        </w:tc>
        <w:tc>
          <w:tcPr>
            <w:tcW w:type="dxa" w:w="4320"/>
          </w:tcPr>
          <w:p>
            <w:r>
              <w:t>rgba(255, 255, 255, 0.5);</w:t>
            </w:r>
          </w:p>
        </w:tc>
      </w:tr>
      <w:tr>
        <w:tc>
          <w:tcPr>
            <w:tcW w:type="dxa" w:w="4320"/>
          </w:tcPr>
          <w:p>
            <w:r>
              <w:t>-webkit-transition: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transition: background-color 3s;</w:t>
            </w:r>
          </w:p>
        </w:tc>
        <w:tc>
          <w:tcPr>
            <w:tcW w:type="dxa" w:w="4320"/>
          </w:tcPr>
          <w:p>
            <w:r>
              <w:t>background-color .3s;</w:t>
            </w:r>
          </w:p>
        </w:tc>
      </w:tr>
      <w:tr>
        <w:tc>
          <w:tcPr>
            <w:tcW w:type="dxa" w:w="4320"/>
          </w:tcPr>
          <w:p>
            <w:r>
              <w:t>background-color: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background-color: #ee6e73;</w:t>
            </w:r>
          </w:p>
        </w:tc>
        <w:tc>
          <w:tcPr>
            <w:tcW w:type="dxa" w:w="4320"/>
          </w:tcPr>
          <w:p>
            <w:r>
              <w:t>#ee6e73;</w:t>
            </w:r>
          </w:p>
        </w:tc>
      </w:tr>
      <w:tr>
        <w:tc>
          <w:tcPr>
            <w:tcW w:type="dxa" w:w="4320"/>
          </w:tcPr>
          <w:p>
            <w:r>
              <w:t>background-color: #ffffff;</w:t>
            </w:r>
          </w:p>
        </w:tc>
        <w:tc>
          <w:tcPr>
            <w:tcW w:type="dxa" w:w="4320"/>
          </w:tcPr>
          <w:p>
            <w:r>
              <w:t>#ffffff;</w:t>
            </w:r>
          </w:p>
        </w:tc>
      </w:tr>
      <w:tr>
        <w:tc>
          <w:tcPr>
            <w:tcW w:type="dxa" w:w="4320"/>
          </w:tcPr>
          <w:p>
            <w:r>
              <w:t>background-color: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rgba(255, 255, 255, 07);</w:t>
            </w:r>
          </w:p>
        </w:tc>
        <w:tc>
          <w:tcPr>
            <w:tcW w:type="dxa" w:w="4320"/>
          </w:tcPr>
          <w:p>
            <w:r>
              <w:t>rgba(255, 255, 255, 0.7);</w:t>
            </w:r>
          </w:p>
        </w:tc>
      </w:tr>
      <w:tr>
        <w:tc>
          <w:tcPr>
            <w:tcW w:type="dxa" w:w="4320"/>
          </w:tcPr>
          <w:p>
            <w:r>
              <w:t>color: #999;</w:t>
            </w:r>
          </w:p>
        </w:tc>
        <w:tc>
          <w:tcPr>
            <w:tcW w:type="dxa" w:w="4320"/>
          </w:tcPr>
          <w:p>
            <w:r>
              <w:t>#999;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#fff;</w:t>
            </w:r>
          </w:p>
        </w:tc>
        <w:tc>
          <w:tcPr>
            <w:tcW w:type="dxa" w:w="4320"/>
          </w:tcPr>
          <w:p>
            <w:r>
              <w:t>#fff;</w:t>
            </w:r>
          </w:p>
        </w:tc>
      </w:tr>
      <w:tr>
        <w:tc>
          <w:tcPr>
            <w:tcW w:type="dxa" w:w="4320"/>
          </w:tcPr>
          <w:p>
            <w:r>
              <w:t>color: rgba(0, 0, 0, 03);</w:t>
            </w:r>
          </w:p>
        </w:tc>
        <w:tc>
          <w:tcPr>
            <w:tcW w:type="dxa" w:w="4320"/>
          </w:tcPr>
          <w:p>
            <w:r>
              <w:t>rgba(0, 0, 0, 0.3);</w:t>
            </w:r>
          </w:p>
        </w:tc>
      </w:tr>
      <w:tr>
        <w:tc>
          <w:tcPr>
            <w:tcW w:type="dxa" w:w="4320"/>
          </w:tcPr>
          <w:p>
            <w:r>
              <w:t>background-color: transparent;</w:t>
            </w:r>
          </w:p>
        </w:tc>
        <w:tc>
          <w:tcPr>
            <w:tcW w:type="dxa" w:w="4320"/>
          </w:tcPr>
          <w:p>
            <w:r>
              <w:t>transparent;</w:t>
            </w:r>
          </w:p>
        </w:tc>
      </w:tr>
      <w:tr>
        <w:tc>
          <w:tcPr>
            <w:tcW w:type="dxa" w:w="4320"/>
          </w:tcPr>
          <w:p>
            <w:r>
              <w:t>color: inherit;</w:t>
            </w:r>
          </w:p>
        </w:tc>
        <w:tc>
          <w:tcPr>
            <w:tcW w:type="dxa" w:w="4320"/>
          </w:tcPr>
          <w:p>
            <w:r>
              <w:t>inherit;</w:t>
            </w:r>
          </w:p>
        </w:tc>
      </w:tr>
      <w:tr>
        <w:tc>
          <w:tcPr>
            <w:tcW w:type="dxa" w:w="4320"/>
          </w:tcPr>
          <w:p>
            <w:r>
              <w:t>background-color: rgba(43, 161, 150, 025);</w:t>
            </w:r>
          </w:p>
        </w:tc>
        <w:tc>
          <w:tcPr>
            <w:tcW w:type="dxa" w:w="4320"/>
          </w:tcPr>
          <w:p>
            <w:r>
              <w:t>rgba(43, 161, 150, 0.25);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#F44336;</w:t>
            </w:r>
          </w:p>
        </w:tc>
        <w:tc>
          <w:tcPr>
            <w:tcW w:type="dxa" w:w="4320"/>
          </w:tcPr>
          <w:p>
            <w:r>
              <w:t>#F44336;</w:t>
            </w:r>
          </w:p>
        </w:tc>
      </w:tr>
      <w:tr>
        <w:tc>
          <w:tcPr>
            <w:tcW w:type="dxa" w:w="4320"/>
          </w:tcPr>
          <w:p>
            <w:r>
              <w:t>color: white;</w:t>
            </w:r>
          </w:p>
        </w:tc>
        <w:tc>
          <w:tcPr>
            <w:tcW w:type="dxa" w:w="4320"/>
          </w:tcPr>
          <w:p>
            <w:r>
              <w:t>white;</w:t>
            </w:r>
          </w:p>
        </w:tc>
      </w:tr>
      <w:tr>
        <w:tc>
          <w:tcPr>
            <w:tcW w:type="dxa" w:w="4320"/>
          </w:tcPr>
          <w:p>
            <w:r>
              <w:t>background-color: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  <w:tr>
        <w:tc>
          <w:tcPr>
            <w:tcW w:type="dxa" w:w="4320"/>
          </w:tcPr>
          <w:p>
            <w:r>
              <w:t>color: rgba(255, 255, 255, 06);</w:t>
            </w:r>
          </w:p>
        </w:tc>
        <w:tc>
          <w:tcPr>
            <w:tcW w:type="dxa" w:w="4320"/>
          </w:tcPr>
          <w:p>
            <w:r>
              <w:t>rgba(255, 255, 255, 0.6);</w:t>
            </w:r>
          </w:p>
        </w:tc>
      </w:tr>
      <w:tr>
        <w:tc>
          <w:tcPr>
            <w:tcW w:type="dxa" w:w="4320"/>
          </w:tcPr>
          <w:p>
            <w:r>
              <w:t>background-color: #eee;</w:t>
            </w:r>
          </w:p>
        </w:tc>
        <w:tc>
          <w:tcPr>
            <w:tcW w:type="dxa" w:w="4320"/>
          </w:tcPr>
          <w:p>
            <w:r>
              <w:t>#eee;</w:t>
            </w:r>
          </w:p>
        </w:tc>
      </w:tr>
      <w:tr>
        <w:tc>
          <w:tcPr>
            <w:tcW w:type="dxa" w:w="4320"/>
          </w:tcPr>
          <w:p>
            <w:r>
              <w:t>color: rgba(0, 0, 0, 087);</w:t>
            </w:r>
          </w:p>
        </w:tc>
        <w:tc>
          <w:tcPr>
            <w:tcW w:type="dxa" w:w="4320"/>
          </w:tcPr>
          <w:p>
            <w:r>
              <w:t>rgba(0, 0, 0, 0.87);</w:t>
            </w:r>
          </w:p>
        </w:tc>
      </w:tr>
      <w:tr>
        <w:tc>
          <w:tcPr>
            <w:tcW w:type="dxa" w:w="4320"/>
          </w:tcPr>
          <w:p>
            <w:r>
              <w:t>background-color: rgba(38, 166, 154, 025);</w:t>
            </w:r>
          </w:p>
        </w:tc>
        <w:tc>
          <w:tcPr>
            <w:tcW w:type="dxa" w:w="4320"/>
          </w:tcPr>
          <w:p>
            <w:r>
              <w:t>rgba(38, 166, 154, 0.25);</w:t>
            </w:r>
          </w:p>
        </w:tc>
      </w:tr>
      <w:tr>
        <w:tc>
          <w:tcPr>
            <w:tcW w:type="dxa" w:w="4320"/>
          </w:tcPr>
          <w:p>
            <w:r>
              <w:t>color: #F44336;</w:t>
            </w:r>
          </w:p>
        </w:tc>
        <w:tc>
          <w:tcPr>
            <w:tcW w:type="dxa" w:w="4320"/>
          </w:tcPr>
          <w:p>
            <w:r>
              <w:t>#F44336;</w:t>
            </w:r>
          </w:p>
        </w:tc>
      </w:tr>
      <w:tr>
        <w:tc>
          <w:tcPr>
            <w:tcW w:type="dxa" w:w="4320"/>
          </w:tcPr>
          <w:p>
            <w:r>
              <w:t>color: #26a69a;</w:t>
            </w:r>
          </w:p>
        </w:tc>
        <w:tc>
          <w:tcPr>
            <w:tcW w:type="dxa" w:w="4320"/>
          </w:tcPr>
          <w:p>
            <w:r>
              <w:t>#26a69a;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