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Mémo : Truthy et Falsy Values en Python</w:t>
      </w:r>
    </w:p>
    <w:p>
      <w:r>
        <w:t>En Python, chaque valeur peut être évaluée comme True ou False dans un contexte booléen (conditions if, while, etc.).</w:t>
        <w:br/>
        <w:t>Les valeurs sont classées en deux catégories :</w:t>
      </w:r>
    </w:p>
    <w:p>
      <w:pPr>
        <w:pStyle w:val="Heading2"/>
      </w:pPr>
      <w:r>
        <w:t>✅ Truthy Values</w:t>
      </w:r>
    </w:p>
    <w:p>
      <w:r>
        <w:t>Les valeurs suivantes sont considérées comme True :</w:t>
      </w:r>
    </w:p>
    <w:p>
      <w:r>
        <w:t>- Chaînes non vides : "hello", "Python"</w:t>
      </w:r>
    </w:p>
    <w:p>
      <w:r>
        <w:t>- Nombres non nuls : 42, -1, 3.14</w:t>
      </w:r>
    </w:p>
    <w:p>
      <w:r>
        <w:t>- Listes, tuples, dictionnaires non vides : [1, 2, 3], {'clé': 'valeur'}</w:t>
      </w:r>
    </w:p>
    <w:p>
      <w:r>
        <w:t>- Toute autre valeur qui n'est pas explicitement Falsy</w:t>
      </w:r>
    </w:p>
    <w:p>
      <w:pPr>
        <w:pStyle w:val="Heading2"/>
      </w:pPr>
      <w:r>
        <w:t>❌ Falsy Values</w:t>
      </w:r>
    </w:p>
    <w:p>
      <w:r>
        <w:t>Les valeurs suivantes sont considérées comme False :</w:t>
      </w:r>
    </w:p>
    <w:p>
      <w:r>
        <w:t>- None</w:t>
      </w:r>
    </w:p>
    <w:p>
      <w:r>
        <w:t>- False</w:t>
      </w:r>
    </w:p>
    <w:p>
      <w:r>
        <w:t>- 0, 0.0, 0j (zéro en général)</w:t>
      </w:r>
    </w:p>
    <w:p>
      <w:r>
        <w:t>- Chaînes vides : ""</w:t>
      </w:r>
    </w:p>
    <w:p>
      <w:r>
        <w:t>- Listes, tuples, dictionnaires vides : [], (), {}</w:t>
      </w:r>
    </w:p>
    <w:p>
      <w:pPr>
        <w:pStyle w:val="Heading2"/>
      </w:pPr>
      <w:r>
        <w:t>💡 Exemples en Python</w:t>
      </w:r>
    </w:p>
    <w:p>
      <w:r>
        <w:br/>
        <w:t># Exemple Truthy</w:t>
        <w:br/>
        <w:t>if "Python":</w:t>
        <w:br/>
        <w:t xml:space="preserve">    print("Ce message s'affiche !")</w:t>
        <w:br/>
        <w:br/>
        <w:t>if 99:</w:t>
        <w:br/>
        <w:t xml:space="preserve">    print("Ce message s'affiche !")</w:t>
        <w:br/>
        <w:br/>
        <w:t># Exemple Falsy</w:t>
        <w:br/>
        <w:t>if "":</w:t>
        <w:br/>
        <w:t xml:space="preserve">    print("Ce message ne s'affichera pas !")</w:t>
        <w:br/>
        <w:br/>
        <w:t>if []:</w:t>
        <w:br/>
        <w:t xml:space="preserve">    print("Ce message ne s'affichera pas !")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